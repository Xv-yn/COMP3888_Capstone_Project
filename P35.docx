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2F9C8" w14:textId="538F7210" w:rsidR="0020313B" w:rsidRDefault="00000000">
      <w:pPr>
        <w:pStyle w:val="Heading1"/>
      </w:pPr>
      <w:r>
        <w:t xml:space="preserve">Pose Estimation for Livestock </w:t>
      </w:r>
      <w:r w:rsidR="00D92C25" w:rsidRPr="00D92C25">
        <w:t>pose estimation</w:t>
      </w:r>
    </w:p>
    <w:p w14:paraId="0F154733" w14:textId="77777777" w:rsidR="0020313B" w:rsidRDefault="00000000">
      <w:pPr>
        <w:pStyle w:val="Heading2"/>
      </w:pPr>
      <w:r>
        <w:t>Project Objective</w:t>
      </w:r>
    </w:p>
    <w:p w14:paraId="4AFD6169" w14:textId="289BB119" w:rsidR="00DE0A83" w:rsidRPr="00DE0A83" w:rsidRDefault="00DE0A83" w:rsidP="00DE0A83">
      <w:pPr>
        <w:pStyle w:val="Heading2"/>
        <w:rPr>
          <w:rFonts w:asciiTheme="minorHAnsi" w:eastAsiaTheme="minorEastAsia" w:hAnsiTheme="minorHAnsi" w:cstheme="minorBidi"/>
          <w:b w:val="0"/>
          <w:bCs w:val="0"/>
          <w:color w:val="auto"/>
          <w:sz w:val="22"/>
          <w:szCs w:val="22"/>
        </w:rPr>
      </w:pPr>
      <w:r w:rsidRPr="00DE0A83">
        <w:rPr>
          <w:rFonts w:asciiTheme="minorHAnsi" w:eastAsiaTheme="minorEastAsia" w:hAnsiTheme="minorHAnsi" w:cstheme="minorBidi"/>
          <w:b w:val="0"/>
          <w:bCs w:val="0"/>
          <w:color w:val="auto"/>
          <w:sz w:val="22"/>
          <w:szCs w:val="22"/>
        </w:rPr>
        <w:t>This project aims to develop an automated pose estimation system that will be used to identify and classify livestock (e.g., cattle) behaviors such as standing, lying, walking, and feeding from image</w:t>
      </w:r>
      <w:r w:rsidR="00C40BCC">
        <w:rPr>
          <w:rFonts w:asciiTheme="minorHAnsi" w:eastAsia="宋体" w:hAnsiTheme="minorHAnsi" w:cstheme="minorBidi" w:hint="eastAsia"/>
          <w:b w:val="0"/>
          <w:bCs w:val="0"/>
          <w:color w:val="auto"/>
          <w:sz w:val="22"/>
          <w:szCs w:val="22"/>
          <w:lang w:eastAsia="zh-CN"/>
        </w:rPr>
        <w:t>s</w:t>
      </w:r>
      <w:r w:rsidRPr="00DE0A83">
        <w:rPr>
          <w:rFonts w:asciiTheme="minorHAnsi" w:eastAsiaTheme="minorEastAsia" w:hAnsiTheme="minorHAnsi" w:cstheme="minorBidi"/>
          <w:b w:val="0"/>
          <w:bCs w:val="0"/>
          <w:color w:val="auto"/>
          <w:sz w:val="22"/>
          <w:szCs w:val="22"/>
        </w:rPr>
        <w:t>. Pose estimation involves detecting keypoints of the animal body and analyzing their spatial locations, structures, and patterns to infer behaviors. The expected outcomes of the project will provide an enabling and accurate pose estimation system that is ready for monitoring the livestock health and welfare, which hence will support precision livestock farming. This project involves the work including (but not limited to) (1) Selecting a target livestock species (e.g., cattle, sheep); (2) Acquiring or annotating a dataset with keypoints; (3) Implementing pose estimation using open-source frameworks; (4) Evaluating model performance and model refinement; (5) Mapping poses to behavioural categories; (6) Deployment of a demo interface for real-time validation.</w:t>
      </w:r>
    </w:p>
    <w:p w14:paraId="1A3856F2" w14:textId="77777777" w:rsidR="00DE0A83" w:rsidRDefault="00DE0A83" w:rsidP="00DE0A83">
      <w:pPr>
        <w:pStyle w:val="Heading2"/>
        <w:rPr>
          <w:rFonts w:asciiTheme="minorHAnsi" w:eastAsia="宋体" w:hAnsiTheme="minorHAnsi" w:cstheme="minorBidi"/>
          <w:b w:val="0"/>
          <w:bCs w:val="0"/>
          <w:color w:val="auto"/>
          <w:sz w:val="22"/>
          <w:szCs w:val="22"/>
          <w:lang w:eastAsia="zh-CN"/>
        </w:rPr>
      </w:pPr>
      <w:r w:rsidRPr="00DE0A83">
        <w:rPr>
          <w:rFonts w:asciiTheme="minorHAnsi" w:eastAsiaTheme="minorEastAsia" w:hAnsiTheme="minorHAnsi" w:cstheme="minorBidi"/>
          <w:b w:val="0"/>
          <w:bCs w:val="0"/>
          <w:color w:val="auto"/>
          <w:sz w:val="22"/>
          <w:szCs w:val="22"/>
        </w:rPr>
        <w:t>Specific required knowledge, skills, and/or technology: 1) Python programming; (2) Basics of deep learning and computer vision; (3) use of image annotation tools</w:t>
      </w:r>
    </w:p>
    <w:p w14:paraId="3CA32665" w14:textId="0201CD94" w:rsidR="00812E75" w:rsidRDefault="00812E75" w:rsidP="00DE0A83">
      <w:pPr>
        <w:pStyle w:val="Heading2"/>
      </w:pPr>
      <w:r>
        <w:t>Expected Outcomes</w:t>
      </w:r>
    </w:p>
    <w:p w14:paraId="15EE9846" w14:textId="4C57F6B9" w:rsidR="0020313B" w:rsidRDefault="00812E75">
      <w:pPr>
        <w:pStyle w:val="Heading3"/>
      </w:pPr>
      <w:r>
        <w:t>Comprehensive Survey</w:t>
      </w:r>
    </w:p>
    <w:p w14:paraId="2415A56E" w14:textId="1DA3E4EC" w:rsidR="000528B4" w:rsidRDefault="00812E75" w:rsidP="00812E75">
      <w:pPr>
        <w:pStyle w:val="ListBullet"/>
        <w:numPr>
          <w:ilvl w:val="0"/>
          <w:numId w:val="0"/>
        </w:numPr>
        <w:ind w:left="360" w:hanging="360"/>
        <w:rPr>
          <w:rFonts w:eastAsia="宋体"/>
          <w:b/>
          <w:bCs/>
          <w:lang w:eastAsia="zh-CN"/>
        </w:rPr>
      </w:pPr>
      <w:r w:rsidRPr="00B800C4">
        <w:rPr>
          <w:rFonts w:hint="eastAsia"/>
          <w:b/>
          <w:bCs/>
        </w:rPr>
        <w:t xml:space="preserve">Current research </w:t>
      </w:r>
      <w:r w:rsidRPr="00C14122">
        <w:rPr>
          <w:b/>
          <w:bCs/>
        </w:rPr>
        <w:t xml:space="preserve">on </w:t>
      </w:r>
      <w:r w:rsidR="009C6EB9" w:rsidRPr="00C14122">
        <w:rPr>
          <w:b/>
          <w:bCs/>
        </w:rPr>
        <w:t xml:space="preserve">livestock behavior </w:t>
      </w:r>
      <w:r w:rsidRPr="00C14122">
        <w:rPr>
          <w:b/>
          <w:bCs/>
        </w:rPr>
        <w:t>pose estimation</w:t>
      </w:r>
      <w:r w:rsidR="00B800C4" w:rsidRPr="00B800C4">
        <w:rPr>
          <w:rFonts w:hint="eastAsia"/>
          <w:b/>
          <w:bCs/>
        </w:rPr>
        <w:t>(at least 5 research)</w:t>
      </w:r>
      <w:r w:rsidRPr="00C14122">
        <w:rPr>
          <w:b/>
          <w:bCs/>
        </w:rPr>
        <w:t>.</w:t>
      </w:r>
    </w:p>
    <w:p w14:paraId="7D5468E7" w14:textId="6AFA22CA" w:rsidR="0020313B" w:rsidRPr="00C14122" w:rsidRDefault="00C14122" w:rsidP="00BE48E7">
      <w:pPr>
        <w:pStyle w:val="ListBullet"/>
        <w:numPr>
          <w:ilvl w:val="0"/>
          <w:numId w:val="0"/>
        </w:numPr>
        <w:ind w:left="720" w:hanging="360"/>
        <w:rPr>
          <w:rFonts w:eastAsia="宋体"/>
          <w:lang w:eastAsia="zh-CN"/>
        </w:rPr>
      </w:pPr>
      <w:r>
        <w:rPr>
          <w:rFonts w:eastAsia="宋体" w:hint="eastAsia"/>
          <w:lang w:eastAsia="zh-CN"/>
        </w:rPr>
        <w:t>A formal literature review</w:t>
      </w:r>
      <w:r w:rsidR="000528B4">
        <w:rPr>
          <w:rFonts w:eastAsia="宋体" w:hint="eastAsia"/>
          <w:lang w:eastAsia="zh-CN"/>
        </w:rPr>
        <w:t xml:space="preserve"> document</w:t>
      </w:r>
      <w:r>
        <w:rPr>
          <w:rFonts w:eastAsia="宋体" w:hint="eastAsia"/>
          <w:lang w:eastAsia="zh-CN"/>
        </w:rPr>
        <w:t xml:space="preserve"> including:</w:t>
      </w:r>
    </w:p>
    <w:p w14:paraId="7E4878DF" w14:textId="2020FC09" w:rsidR="00812E75" w:rsidRDefault="00812E75" w:rsidP="00BE48E7">
      <w:pPr>
        <w:pStyle w:val="ListBullet"/>
        <w:numPr>
          <w:ilvl w:val="0"/>
          <w:numId w:val="10"/>
        </w:numPr>
        <w:ind w:left="1080"/>
        <w:rPr>
          <w:rFonts w:eastAsia="宋体"/>
          <w:lang w:eastAsia="zh-CN"/>
        </w:rPr>
      </w:pPr>
      <w:r>
        <w:rPr>
          <w:rFonts w:eastAsia="宋体"/>
          <w:lang w:eastAsia="zh-CN"/>
        </w:rPr>
        <w:t>R</w:t>
      </w:r>
      <w:r>
        <w:rPr>
          <w:rFonts w:eastAsia="宋体" w:hint="eastAsia"/>
          <w:lang w:eastAsia="zh-CN"/>
        </w:rPr>
        <w:t>esearch target (</w:t>
      </w:r>
      <w:r>
        <w:rPr>
          <w:rFonts w:eastAsia="宋体"/>
          <w:lang w:eastAsia="zh-CN"/>
        </w:rPr>
        <w:t>e.g.</w:t>
      </w:r>
      <w:r>
        <w:rPr>
          <w:rFonts w:eastAsia="宋体" w:hint="eastAsia"/>
          <w:lang w:eastAsia="zh-CN"/>
        </w:rPr>
        <w:t xml:space="preserve"> </w:t>
      </w:r>
      <w:r>
        <w:rPr>
          <w:rFonts w:eastAsia="宋体"/>
          <w:lang w:eastAsia="zh-CN"/>
        </w:rPr>
        <w:t>Key points</w:t>
      </w:r>
      <w:r>
        <w:rPr>
          <w:rFonts w:eastAsia="宋体" w:hint="eastAsia"/>
          <w:lang w:eastAsia="zh-CN"/>
        </w:rPr>
        <w:t xml:space="preserve"> tracking, segmentation)</w:t>
      </w:r>
    </w:p>
    <w:p w14:paraId="06D495F3" w14:textId="4EF09FF5" w:rsidR="00812E75" w:rsidRDefault="00C14122" w:rsidP="00BE48E7">
      <w:pPr>
        <w:pStyle w:val="ListBullet"/>
        <w:numPr>
          <w:ilvl w:val="0"/>
          <w:numId w:val="10"/>
        </w:numPr>
        <w:ind w:left="1080"/>
        <w:rPr>
          <w:rFonts w:eastAsia="宋体"/>
          <w:lang w:eastAsia="zh-CN"/>
        </w:rPr>
      </w:pPr>
      <w:r>
        <w:rPr>
          <w:rFonts w:eastAsia="宋体" w:hint="eastAsia"/>
          <w:lang w:eastAsia="zh-CN"/>
        </w:rPr>
        <w:t xml:space="preserve">Analysis method </w:t>
      </w:r>
      <w:r w:rsidR="00812E75">
        <w:rPr>
          <w:rFonts w:eastAsia="宋体" w:hint="eastAsia"/>
          <w:lang w:eastAsia="zh-CN"/>
        </w:rPr>
        <w:t>(</w:t>
      </w:r>
      <w:r w:rsidR="00812E75">
        <w:rPr>
          <w:rFonts w:eastAsia="宋体"/>
          <w:lang w:eastAsia="zh-CN"/>
        </w:rPr>
        <w:t>e.g.</w:t>
      </w:r>
      <w:r w:rsidR="00812E75">
        <w:rPr>
          <w:rFonts w:eastAsia="宋体" w:hint="eastAsia"/>
          <w:lang w:eastAsia="zh-CN"/>
        </w:rPr>
        <w:t xml:space="preserve"> Deep Learning, statistic method)</w:t>
      </w:r>
    </w:p>
    <w:p w14:paraId="4475E90B" w14:textId="37C05091" w:rsidR="00812E75" w:rsidRDefault="00812E75" w:rsidP="00BE48E7">
      <w:pPr>
        <w:pStyle w:val="ListBullet"/>
        <w:numPr>
          <w:ilvl w:val="0"/>
          <w:numId w:val="10"/>
        </w:numPr>
        <w:ind w:left="1080"/>
        <w:rPr>
          <w:rFonts w:eastAsia="宋体"/>
          <w:lang w:eastAsia="zh-CN"/>
        </w:rPr>
      </w:pPr>
      <w:r>
        <w:rPr>
          <w:rFonts w:eastAsia="宋体" w:hint="eastAsia"/>
          <w:lang w:eastAsia="zh-CN"/>
        </w:rPr>
        <w:t>Data acquisition</w:t>
      </w:r>
      <w:r w:rsidR="00C14122">
        <w:rPr>
          <w:rFonts w:eastAsia="宋体" w:hint="eastAsia"/>
          <w:lang w:eastAsia="zh-CN"/>
        </w:rPr>
        <w:t xml:space="preserve"> </w:t>
      </w:r>
      <w:r>
        <w:rPr>
          <w:rFonts w:eastAsia="宋体" w:hint="eastAsia"/>
          <w:lang w:eastAsia="zh-CN"/>
        </w:rPr>
        <w:t>(e.g.</w:t>
      </w:r>
      <w:r w:rsidR="00F1011F">
        <w:rPr>
          <w:rFonts w:eastAsia="宋体" w:hint="eastAsia"/>
          <w:lang w:eastAsia="zh-CN"/>
        </w:rPr>
        <w:t xml:space="preserve"> </w:t>
      </w:r>
      <w:r>
        <w:rPr>
          <w:rFonts w:eastAsia="宋体" w:hint="eastAsia"/>
          <w:lang w:eastAsia="zh-CN"/>
        </w:rPr>
        <w:t>imag</w:t>
      </w:r>
      <w:r w:rsidR="00AD3013">
        <w:rPr>
          <w:rFonts w:eastAsia="宋体" w:hint="eastAsia"/>
          <w:lang w:eastAsia="zh-CN"/>
        </w:rPr>
        <w:t>e</w:t>
      </w:r>
      <w:r>
        <w:rPr>
          <w:rFonts w:eastAsia="宋体" w:hint="eastAsia"/>
          <w:lang w:eastAsia="zh-CN"/>
        </w:rPr>
        <w:t>, sensor data)</w:t>
      </w:r>
    </w:p>
    <w:p w14:paraId="52A678BB" w14:textId="3BD19C0A" w:rsidR="00C14122" w:rsidRPr="00C14122" w:rsidRDefault="00C14122" w:rsidP="00BE48E7">
      <w:pPr>
        <w:pStyle w:val="ListBullet"/>
        <w:numPr>
          <w:ilvl w:val="0"/>
          <w:numId w:val="10"/>
        </w:numPr>
        <w:ind w:left="1080"/>
        <w:rPr>
          <w:rFonts w:eastAsia="宋体"/>
          <w:lang w:eastAsia="zh-CN"/>
        </w:rPr>
      </w:pPr>
      <w:r>
        <w:rPr>
          <w:rFonts w:eastAsia="宋体"/>
          <w:lang w:eastAsia="zh-CN"/>
        </w:rPr>
        <w:t>Metric</w:t>
      </w:r>
      <w:r>
        <w:rPr>
          <w:rFonts w:eastAsia="宋体" w:hint="eastAsia"/>
          <w:lang w:eastAsia="zh-CN"/>
        </w:rPr>
        <w:t xml:space="preserve"> (e.g. ROC, AUC, TPR)</w:t>
      </w:r>
    </w:p>
    <w:p w14:paraId="496DAE43" w14:textId="1734EA49" w:rsidR="00812E75" w:rsidRDefault="00C14122" w:rsidP="00BE48E7">
      <w:pPr>
        <w:pStyle w:val="ListBullet"/>
        <w:numPr>
          <w:ilvl w:val="0"/>
          <w:numId w:val="10"/>
        </w:numPr>
        <w:ind w:left="1080"/>
        <w:rPr>
          <w:rFonts w:eastAsia="宋体"/>
          <w:lang w:eastAsia="zh-CN"/>
        </w:rPr>
      </w:pPr>
      <w:r>
        <w:rPr>
          <w:rFonts w:eastAsia="宋体" w:hint="eastAsia"/>
          <w:lang w:eastAsia="zh-CN"/>
        </w:rPr>
        <w:t xml:space="preserve">Hypothesis/Prior Knowledge (e.g. </w:t>
      </w:r>
      <w:r w:rsidRPr="00C14122">
        <w:rPr>
          <w:rFonts w:eastAsia="宋体"/>
          <w:lang w:eastAsia="zh-CN"/>
        </w:rPr>
        <w:t>limping and normal walking</w:t>
      </w:r>
      <w:r>
        <w:rPr>
          <w:rFonts w:eastAsia="宋体" w:hint="eastAsia"/>
          <w:lang w:eastAsia="zh-CN"/>
        </w:rPr>
        <w:t>)</w:t>
      </w:r>
    </w:p>
    <w:p w14:paraId="7296C7AF" w14:textId="640CA1A6" w:rsidR="00C14122" w:rsidRDefault="00C14122" w:rsidP="00BE48E7">
      <w:pPr>
        <w:pStyle w:val="ListBullet"/>
        <w:numPr>
          <w:ilvl w:val="0"/>
          <w:numId w:val="10"/>
        </w:numPr>
        <w:ind w:left="1080"/>
        <w:rPr>
          <w:rFonts w:eastAsia="宋体"/>
          <w:lang w:eastAsia="zh-CN"/>
        </w:rPr>
      </w:pPr>
      <w:r>
        <w:rPr>
          <w:rFonts w:eastAsia="宋体" w:hint="eastAsia"/>
          <w:lang w:eastAsia="zh-CN"/>
        </w:rPr>
        <w:t xml:space="preserve">Hardware Requirements (e.g. GPU, memory) </w:t>
      </w:r>
    </w:p>
    <w:p w14:paraId="2DF7115C" w14:textId="6D8FD2DD" w:rsidR="00C14122" w:rsidRDefault="00C14122" w:rsidP="00BE48E7">
      <w:pPr>
        <w:pStyle w:val="ListBullet"/>
        <w:numPr>
          <w:ilvl w:val="0"/>
          <w:numId w:val="10"/>
        </w:numPr>
        <w:ind w:left="1080"/>
        <w:rPr>
          <w:rFonts w:eastAsia="宋体"/>
          <w:lang w:eastAsia="zh-CN"/>
        </w:rPr>
      </w:pPr>
      <w:r>
        <w:rPr>
          <w:rFonts w:eastAsia="宋体"/>
          <w:lang w:eastAsia="zh-CN"/>
        </w:rPr>
        <w:t>Limitations</w:t>
      </w:r>
      <w:r>
        <w:rPr>
          <w:rFonts w:eastAsia="宋体" w:hint="eastAsia"/>
          <w:lang w:eastAsia="zh-CN"/>
        </w:rPr>
        <w:t xml:space="preserve"> (e.g.  not support real-time inference)</w:t>
      </w:r>
    </w:p>
    <w:p w14:paraId="0BE7FF33" w14:textId="2EE6B7F2" w:rsidR="00C14122" w:rsidRDefault="00C14122" w:rsidP="00BE48E7">
      <w:pPr>
        <w:pStyle w:val="ListBullet"/>
        <w:numPr>
          <w:ilvl w:val="0"/>
          <w:numId w:val="10"/>
        </w:numPr>
        <w:ind w:left="1080"/>
        <w:rPr>
          <w:rFonts w:eastAsia="宋体"/>
          <w:lang w:eastAsia="zh-CN"/>
        </w:rPr>
      </w:pPr>
      <w:r>
        <w:rPr>
          <w:rFonts w:eastAsia="宋体" w:hint="eastAsia"/>
          <w:lang w:eastAsia="zh-CN"/>
        </w:rPr>
        <w:t>O</w:t>
      </w:r>
      <w:r w:rsidRPr="00C14122">
        <w:rPr>
          <w:rFonts w:eastAsia="宋体"/>
          <w:lang w:eastAsia="zh-CN"/>
        </w:rPr>
        <w:t xml:space="preserve">perational </w:t>
      </w:r>
      <w:r>
        <w:rPr>
          <w:rFonts w:eastAsia="宋体" w:hint="eastAsia"/>
          <w:lang w:eastAsia="zh-CN"/>
        </w:rPr>
        <w:t>E</w:t>
      </w:r>
      <w:r w:rsidRPr="00C14122">
        <w:rPr>
          <w:rFonts w:eastAsia="宋体"/>
          <w:lang w:eastAsia="zh-CN"/>
        </w:rPr>
        <w:t>fficiency</w:t>
      </w:r>
      <w:r>
        <w:rPr>
          <w:rFonts w:eastAsia="宋体" w:hint="eastAsia"/>
          <w:lang w:eastAsia="zh-CN"/>
        </w:rPr>
        <w:t>(e.g. FPS, FLOPs)</w:t>
      </w:r>
    </w:p>
    <w:p w14:paraId="39734C1B" w14:textId="3A294161" w:rsidR="0020313B" w:rsidRDefault="000528B4">
      <w:pPr>
        <w:pStyle w:val="Heading3"/>
        <w:rPr>
          <w:rFonts w:eastAsia="宋体"/>
          <w:lang w:eastAsia="zh-CN"/>
        </w:rPr>
      </w:pPr>
      <w:r>
        <w:rPr>
          <w:rFonts w:eastAsia="宋体" w:hint="eastAsia"/>
          <w:lang w:eastAsia="zh-CN"/>
        </w:rPr>
        <w:t>Experiment Preparation and Setting</w:t>
      </w:r>
    </w:p>
    <w:p w14:paraId="3DBC81FC" w14:textId="77777777" w:rsidR="000528B4" w:rsidRDefault="000528B4" w:rsidP="000528B4">
      <w:pPr>
        <w:pStyle w:val="ListBullet"/>
        <w:numPr>
          <w:ilvl w:val="0"/>
          <w:numId w:val="0"/>
        </w:numPr>
        <w:ind w:left="360" w:hanging="360"/>
        <w:rPr>
          <w:rFonts w:eastAsia="宋体"/>
          <w:b/>
          <w:bCs/>
          <w:lang w:eastAsia="zh-CN"/>
        </w:rPr>
      </w:pPr>
      <w:r w:rsidRPr="000528B4">
        <w:rPr>
          <w:rFonts w:eastAsia="宋体"/>
          <w:b/>
          <w:bCs/>
          <w:lang w:eastAsia="zh-CN"/>
        </w:rPr>
        <w:t>Select research targets based on your personnel and equipment situation</w:t>
      </w:r>
    </w:p>
    <w:p w14:paraId="2178DA11" w14:textId="3A85F1CD" w:rsidR="000528B4" w:rsidRDefault="000528B4" w:rsidP="000528B4">
      <w:pPr>
        <w:pStyle w:val="ListBullet"/>
        <w:numPr>
          <w:ilvl w:val="0"/>
          <w:numId w:val="0"/>
        </w:numPr>
        <w:ind w:left="360" w:hanging="360"/>
        <w:rPr>
          <w:rFonts w:eastAsia="宋体"/>
          <w:b/>
          <w:bCs/>
          <w:lang w:eastAsia="zh-CN"/>
        </w:rPr>
      </w:pPr>
      <w:r>
        <w:rPr>
          <w:rFonts w:eastAsia="宋体" w:hint="eastAsia"/>
          <w:b/>
          <w:bCs/>
          <w:lang w:eastAsia="zh-CN"/>
        </w:rPr>
        <w:t>P</w:t>
      </w:r>
      <w:r w:rsidRPr="000528B4">
        <w:rPr>
          <w:rFonts w:eastAsia="宋体"/>
          <w:b/>
          <w:bCs/>
          <w:lang w:eastAsia="zh-CN"/>
        </w:rPr>
        <w:t>rioritizing completion over performance.</w:t>
      </w:r>
    </w:p>
    <w:p w14:paraId="1673B474" w14:textId="77777777" w:rsidR="000528B4" w:rsidRDefault="000528B4" w:rsidP="000528B4">
      <w:pPr>
        <w:pStyle w:val="ListBullet"/>
        <w:numPr>
          <w:ilvl w:val="0"/>
          <w:numId w:val="0"/>
        </w:numPr>
        <w:ind w:left="360" w:hanging="360"/>
        <w:rPr>
          <w:rFonts w:eastAsia="宋体"/>
          <w:b/>
          <w:bCs/>
          <w:lang w:eastAsia="zh-CN"/>
        </w:rPr>
      </w:pPr>
    </w:p>
    <w:p w14:paraId="7B7595C1" w14:textId="255777B9" w:rsidR="000528B4" w:rsidRPr="00C14122" w:rsidRDefault="000528B4" w:rsidP="00BE48E7">
      <w:pPr>
        <w:pStyle w:val="ListBullet"/>
        <w:numPr>
          <w:ilvl w:val="0"/>
          <w:numId w:val="0"/>
        </w:numPr>
        <w:ind w:left="360"/>
        <w:rPr>
          <w:rFonts w:eastAsia="宋体"/>
          <w:lang w:eastAsia="zh-CN"/>
        </w:rPr>
      </w:pPr>
      <w:r>
        <w:rPr>
          <w:rFonts w:eastAsia="宋体" w:hint="eastAsia"/>
          <w:lang w:eastAsia="zh-CN"/>
        </w:rPr>
        <w:t xml:space="preserve">A </w:t>
      </w:r>
      <w:r>
        <w:rPr>
          <w:rFonts w:eastAsia="宋体"/>
          <w:lang w:eastAsia="zh-CN"/>
        </w:rPr>
        <w:t>document</w:t>
      </w:r>
      <w:r>
        <w:rPr>
          <w:rFonts w:eastAsia="宋体" w:hint="eastAsia"/>
          <w:lang w:eastAsia="zh-CN"/>
        </w:rPr>
        <w:t xml:space="preserve"> including:</w:t>
      </w:r>
    </w:p>
    <w:p w14:paraId="68FF0AEA" w14:textId="7A886DEE" w:rsidR="000528B4" w:rsidRDefault="000528B4" w:rsidP="000528B4">
      <w:pPr>
        <w:pStyle w:val="ListBullet"/>
        <w:numPr>
          <w:ilvl w:val="0"/>
          <w:numId w:val="11"/>
        </w:numPr>
        <w:ind w:left="1080"/>
        <w:rPr>
          <w:rFonts w:eastAsia="宋体"/>
          <w:lang w:eastAsia="zh-CN"/>
        </w:rPr>
      </w:pPr>
      <w:r>
        <w:rPr>
          <w:rFonts w:eastAsia="宋体" w:hint="eastAsia"/>
          <w:lang w:eastAsia="zh-CN"/>
        </w:rPr>
        <w:t xml:space="preserve">Selecting </w:t>
      </w:r>
      <w:r>
        <w:rPr>
          <w:rFonts w:eastAsia="宋体"/>
          <w:lang w:eastAsia="zh-CN"/>
        </w:rPr>
        <w:t>R</w:t>
      </w:r>
      <w:r>
        <w:rPr>
          <w:rFonts w:eastAsia="宋体" w:hint="eastAsia"/>
          <w:lang w:eastAsia="zh-CN"/>
        </w:rPr>
        <w:t>esearch Livestock: (sheep/</w:t>
      </w:r>
      <w:r w:rsidR="00225CCD">
        <w:rPr>
          <w:rFonts w:eastAsia="宋体" w:hint="eastAsia"/>
          <w:lang w:eastAsia="zh-CN"/>
        </w:rPr>
        <w:t>cattle</w:t>
      </w:r>
      <w:r w:rsidR="008A6E24">
        <w:rPr>
          <w:rFonts w:eastAsia="宋体" w:hint="eastAsia"/>
          <w:lang w:eastAsia="zh-CN"/>
        </w:rPr>
        <w:t>)</w:t>
      </w:r>
    </w:p>
    <w:p w14:paraId="0C5010C0" w14:textId="62BA74DE" w:rsidR="00BE48E7" w:rsidRDefault="00BE48E7" w:rsidP="00BE48E7">
      <w:pPr>
        <w:pStyle w:val="ListBullet"/>
        <w:numPr>
          <w:ilvl w:val="0"/>
          <w:numId w:val="11"/>
        </w:numPr>
        <w:ind w:left="1080"/>
        <w:rPr>
          <w:rFonts w:eastAsia="宋体"/>
          <w:lang w:eastAsia="zh-CN"/>
        </w:rPr>
      </w:pPr>
      <w:r>
        <w:rPr>
          <w:rFonts w:eastAsia="宋体" w:hint="eastAsia"/>
          <w:lang w:eastAsia="zh-CN"/>
        </w:rPr>
        <w:t>Computing resources (</w:t>
      </w:r>
      <w:r>
        <w:rPr>
          <w:rFonts w:eastAsia="宋体"/>
          <w:lang w:eastAsia="zh-CN"/>
        </w:rPr>
        <w:t>e.g.</w:t>
      </w:r>
      <w:r>
        <w:rPr>
          <w:rFonts w:eastAsia="宋体" w:hint="eastAsia"/>
          <w:lang w:eastAsia="zh-CN"/>
        </w:rPr>
        <w:t xml:space="preserve"> CPU num, GPU num)</w:t>
      </w:r>
    </w:p>
    <w:p w14:paraId="16EC35E4" w14:textId="53E08C38" w:rsidR="00BE48E7" w:rsidRDefault="00BE48E7" w:rsidP="00BE48E7">
      <w:pPr>
        <w:pStyle w:val="ListBullet"/>
        <w:numPr>
          <w:ilvl w:val="0"/>
          <w:numId w:val="11"/>
        </w:numPr>
        <w:ind w:left="1080"/>
        <w:rPr>
          <w:rFonts w:eastAsia="宋体"/>
          <w:lang w:eastAsia="zh-CN"/>
        </w:rPr>
      </w:pPr>
      <w:r>
        <w:rPr>
          <w:rFonts w:eastAsia="宋体" w:hint="eastAsia"/>
          <w:lang w:eastAsia="zh-CN"/>
        </w:rPr>
        <w:t xml:space="preserve">Time </w:t>
      </w:r>
      <w:r>
        <w:rPr>
          <w:rFonts w:eastAsia="宋体"/>
          <w:lang w:eastAsia="zh-CN"/>
        </w:rPr>
        <w:t>Schedule</w:t>
      </w:r>
      <w:r>
        <w:rPr>
          <w:rFonts w:eastAsia="宋体" w:hint="eastAsia"/>
          <w:lang w:eastAsia="zh-CN"/>
        </w:rPr>
        <w:t xml:space="preserve"> (e.g. week2: literature review, week7: prototype demo)</w:t>
      </w:r>
    </w:p>
    <w:p w14:paraId="0BAB629A" w14:textId="77777777" w:rsidR="009B6F03" w:rsidRDefault="009B6F03" w:rsidP="009B6F03">
      <w:pPr>
        <w:pStyle w:val="ListBullet"/>
        <w:numPr>
          <w:ilvl w:val="0"/>
          <w:numId w:val="0"/>
        </w:numPr>
        <w:ind w:left="360" w:hanging="360"/>
        <w:rPr>
          <w:rFonts w:eastAsia="宋体"/>
          <w:lang w:eastAsia="zh-CN"/>
        </w:rPr>
      </w:pPr>
    </w:p>
    <w:p w14:paraId="41F74A28" w14:textId="150059A2" w:rsidR="009B6F03" w:rsidRPr="00C14122" w:rsidRDefault="009B6F03" w:rsidP="009B6F03">
      <w:pPr>
        <w:pStyle w:val="ListBullet"/>
        <w:numPr>
          <w:ilvl w:val="0"/>
          <w:numId w:val="0"/>
        </w:numPr>
        <w:ind w:left="360"/>
        <w:rPr>
          <w:rFonts w:eastAsia="宋体"/>
          <w:lang w:eastAsia="zh-CN"/>
        </w:rPr>
      </w:pPr>
      <w:r>
        <w:rPr>
          <w:rFonts w:eastAsia="宋体" w:hint="eastAsia"/>
          <w:lang w:eastAsia="zh-CN"/>
        </w:rPr>
        <w:t xml:space="preserve">A </w:t>
      </w:r>
      <w:r>
        <w:rPr>
          <w:rFonts w:eastAsia="宋体"/>
          <w:lang w:eastAsia="zh-CN"/>
        </w:rPr>
        <w:t>statistical</w:t>
      </w:r>
      <w:r>
        <w:rPr>
          <w:rFonts w:eastAsia="宋体" w:hint="eastAsia"/>
          <w:lang w:eastAsia="zh-CN"/>
        </w:rPr>
        <w:t xml:space="preserve"> report of </w:t>
      </w:r>
      <w:r>
        <w:rPr>
          <w:rFonts w:eastAsia="宋体"/>
          <w:lang w:eastAsia="zh-CN"/>
        </w:rPr>
        <w:t>dataset</w:t>
      </w:r>
      <w:r>
        <w:rPr>
          <w:rFonts w:eastAsia="宋体" w:hint="eastAsia"/>
          <w:lang w:eastAsia="zh-CN"/>
        </w:rPr>
        <w:t xml:space="preserve"> including:</w:t>
      </w:r>
    </w:p>
    <w:p w14:paraId="46E4B75F" w14:textId="5FFFC177" w:rsidR="009B6F03" w:rsidRDefault="009B6F03" w:rsidP="009B6F03">
      <w:pPr>
        <w:pStyle w:val="ListBullet"/>
        <w:numPr>
          <w:ilvl w:val="0"/>
          <w:numId w:val="12"/>
        </w:numPr>
        <w:ind w:left="1080"/>
        <w:rPr>
          <w:rFonts w:eastAsia="宋体"/>
          <w:lang w:eastAsia="zh-CN"/>
        </w:rPr>
      </w:pPr>
      <w:r>
        <w:rPr>
          <w:rFonts w:eastAsia="宋体" w:hint="eastAsia"/>
          <w:lang w:eastAsia="zh-CN"/>
        </w:rPr>
        <w:lastRenderedPageBreak/>
        <w:t xml:space="preserve">The  selected public dataset information(e.g. website, </w:t>
      </w:r>
      <w:r>
        <w:rPr>
          <w:rFonts w:eastAsia="宋体"/>
          <w:lang w:eastAsia="zh-CN"/>
        </w:rPr>
        <w:t>organization</w:t>
      </w:r>
      <w:r>
        <w:rPr>
          <w:rFonts w:eastAsia="宋体" w:hint="eastAsia"/>
          <w:lang w:eastAsia="zh-CN"/>
        </w:rPr>
        <w:t>, source)</w:t>
      </w:r>
    </w:p>
    <w:p w14:paraId="4F5BA55B" w14:textId="1CE04824" w:rsidR="009B6F03" w:rsidRDefault="009B6F03" w:rsidP="009B6F03">
      <w:pPr>
        <w:pStyle w:val="ListBullet"/>
        <w:numPr>
          <w:ilvl w:val="0"/>
          <w:numId w:val="12"/>
        </w:numPr>
        <w:ind w:left="1080"/>
        <w:rPr>
          <w:rFonts w:eastAsia="宋体"/>
          <w:lang w:eastAsia="zh-CN"/>
        </w:rPr>
      </w:pPr>
      <w:r>
        <w:rPr>
          <w:rFonts w:eastAsia="宋体" w:hint="eastAsia"/>
          <w:lang w:eastAsia="zh-CN"/>
        </w:rPr>
        <w:t>The statistical analysis (</w:t>
      </w:r>
      <w:r>
        <w:rPr>
          <w:rFonts w:eastAsia="宋体"/>
          <w:lang w:eastAsia="zh-CN"/>
        </w:rPr>
        <w:t>e.g.</w:t>
      </w:r>
      <w:r>
        <w:rPr>
          <w:rFonts w:eastAsia="宋体" w:hint="eastAsia"/>
          <w:lang w:eastAsia="zh-CN"/>
        </w:rPr>
        <w:t xml:space="preserve"> size of image, </w:t>
      </w:r>
      <w:r>
        <w:rPr>
          <w:rFonts w:eastAsia="宋体"/>
          <w:lang w:eastAsia="zh-CN"/>
        </w:rPr>
        <w:t>hyperspectral</w:t>
      </w:r>
      <w:r>
        <w:rPr>
          <w:rFonts w:eastAsia="宋体" w:hint="eastAsia"/>
          <w:lang w:eastAsia="zh-CN"/>
        </w:rPr>
        <w:t>/natural image, SNR?)</w:t>
      </w:r>
    </w:p>
    <w:p w14:paraId="09E378D7" w14:textId="33532B80" w:rsidR="009B6F03" w:rsidRDefault="009B6F03" w:rsidP="009B6F03">
      <w:pPr>
        <w:pStyle w:val="ListBullet"/>
        <w:numPr>
          <w:ilvl w:val="0"/>
          <w:numId w:val="12"/>
        </w:numPr>
        <w:ind w:left="1080"/>
        <w:rPr>
          <w:rFonts w:eastAsia="宋体"/>
          <w:lang w:eastAsia="zh-CN"/>
        </w:rPr>
      </w:pPr>
      <w:r>
        <w:rPr>
          <w:rFonts w:eastAsia="宋体" w:hint="eastAsia"/>
          <w:lang w:eastAsia="zh-CN"/>
        </w:rPr>
        <w:t>Why choose this dataset?</w:t>
      </w:r>
    </w:p>
    <w:p w14:paraId="6E890B64" w14:textId="2D1B1074" w:rsidR="009B6F03" w:rsidRDefault="009B6F03" w:rsidP="009B6F03">
      <w:pPr>
        <w:pStyle w:val="ListBullet"/>
        <w:numPr>
          <w:ilvl w:val="0"/>
          <w:numId w:val="12"/>
        </w:numPr>
        <w:ind w:left="1080"/>
        <w:rPr>
          <w:rFonts w:eastAsia="宋体"/>
          <w:lang w:eastAsia="zh-CN"/>
        </w:rPr>
      </w:pPr>
      <w:r>
        <w:rPr>
          <w:rFonts w:eastAsia="宋体" w:hint="eastAsia"/>
          <w:lang w:eastAsia="zh-CN"/>
        </w:rPr>
        <w:t>How to use this dataset? (e.g. only use image, annotation is new.)</w:t>
      </w:r>
    </w:p>
    <w:p w14:paraId="34FB76A4" w14:textId="23055FB8" w:rsidR="009B6F03" w:rsidRPr="009B6F03" w:rsidRDefault="009B6F03" w:rsidP="009B6F03">
      <w:pPr>
        <w:pStyle w:val="ListBullet"/>
        <w:numPr>
          <w:ilvl w:val="0"/>
          <w:numId w:val="12"/>
        </w:numPr>
        <w:ind w:left="1080"/>
        <w:rPr>
          <w:rFonts w:eastAsia="宋体"/>
          <w:lang w:eastAsia="zh-CN"/>
        </w:rPr>
      </w:pPr>
      <w:r>
        <w:rPr>
          <w:rFonts w:eastAsia="宋体" w:hint="eastAsia"/>
          <w:lang w:eastAsia="zh-CN"/>
        </w:rPr>
        <w:t>Train/Evaluation/Test division</w:t>
      </w:r>
    </w:p>
    <w:p w14:paraId="1714DB96" w14:textId="77777777" w:rsidR="00BE48E7" w:rsidRDefault="00BE48E7" w:rsidP="009B6F03">
      <w:pPr>
        <w:pStyle w:val="ListBullet"/>
        <w:numPr>
          <w:ilvl w:val="0"/>
          <w:numId w:val="0"/>
        </w:numPr>
        <w:rPr>
          <w:rFonts w:eastAsia="宋体"/>
          <w:lang w:eastAsia="zh-CN"/>
        </w:rPr>
      </w:pPr>
    </w:p>
    <w:p w14:paraId="47DA53D9" w14:textId="76E60E6A" w:rsidR="008A6E24" w:rsidRDefault="00BE48E7" w:rsidP="009B6F03">
      <w:pPr>
        <w:pStyle w:val="ListBullet"/>
        <w:numPr>
          <w:ilvl w:val="0"/>
          <w:numId w:val="0"/>
        </w:numPr>
        <w:ind w:left="360"/>
        <w:rPr>
          <w:rFonts w:eastAsia="宋体"/>
          <w:lang w:eastAsia="zh-CN"/>
        </w:rPr>
      </w:pPr>
      <w:r>
        <w:rPr>
          <w:rFonts w:eastAsia="宋体" w:hint="eastAsia"/>
          <w:lang w:eastAsia="zh-CN"/>
        </w:rPr>
        <w:t>A logic graph of livestock behavior estimation method</w:t>
      </w:r>
    </w:p>
    <w:p w14:paraId="3519A4E0" w14:textId="77777777" w:rsidR="009B6F03" w:rsidRPr="008A6E24" w:rsidRDefault="009B6F03" w:rsidP="009B6F03">
      <w:pPr>
        <w:pStyle w:val="ListBullet"/>
        <w:numPr>
          <w:ilvl w:val="0"/>
          <w:numId w:val="0"/>
        </w:numPr>
        <w:ind w:left="360"/>
        <w:rPr>
          <w:rFonts w:eastAsia="宋体"/>
          <w:lang w:eastAsia="zh-CN"/>
        </w:rPr>
      </w:pPr>
    </w:p>
    <w:p w14:paraId="63A1EA6E" w14:textId="5E0D28C2" w:rsidR="009B6F03" w:rsidRDefault="009B6F03" w:rsidP="009B6F03">
      <w:pPr>
        <w:pStyle w:val="ListBullet"/>
        <w:numPr>
          <w:ilvl w:val="0"/>
          <w:numId w:val="16"/>
        </w:numPr>
        <w:ind w:left="1080"/>
        <w:rPr>
          <w:rFonts w:eastAsia="宋体"/>
          <w:lang w:eastAsia="zh-CN"/>
        </w:rPr>
      </w:pPr>
      <w:r>
        <w:rPr>
          <w:rFonts w:eastAsia="宋体" w:hint="eastAsia"/>
          <w:lang w:eastAsia="zh-CN"/>
        </w:rPr>
        <w:t xml:space="preserve">Defining </w:t>
      </w:r>
      <w:r w:rsidR="00235135">
        <w:rPr>
          <w:rFonts w:eastAsia="宋体" w:hint="eastAsia"/>
          <w:lang w:eastAsia="zh-CN"/>
        </w:rPr>
        <w:t xml:space="preserve">three </w:t>
      </w:r>
      <w:r>
        <w:rPr>
          <w:rFonts w:eastAsia="宋体" w:hint="eastAsia"/>
          <w:lang w:eastAsia="zh-CN"/>
        </w:rPr>
        <w:t>behavior</w:t>
      </w:r>
      <w:r w:rsidR="00235135">
        <w:rPr>
          <w:rFonts w:eastAsia="宋体" w:hint="eastAsia"/>
          <w:lang w:eastAsia="zh-CN"/>
        </w:rPr>
        <w:t>s</w:t>
      </w:r>
      <w:r>
        <w:rPr>
          <w:rFonts w:eastAsia="宋体" w:hint="eastAsia"/>
          <w:lang w:eastAsia="zh-CN"/>
        </w:rPr>
        <w:t xml:space="preserve">: (e.g. lying = </w:t>
      </w:r>
      <w:r w:rsidR="00225CCD">
        <w:rPr>
          <w:rFonts w:eastAsia="宋体" w:hint="eastAsia"/>
          <w:lang w:eastAsia="zh-CN"/>
        </w:rPr>
        <w:t>cattle</w:t>
      </w:r>
      <w:r>
        <w:rPr>
          <w:rFonts w:eastAsia="宋体" w:hint="eastAsia"/>
          <w:lang w:eastAsia="zh-CN"/>
        </w:rPr>
        <w:t xml:space="preserve"> body touches the ground)</w:t>
      </w:r>
    </w:p>
    <w:p w14:paraId="12C568FF" w14:textId="06993111" w:rsidR="009B6F03" w:rsidRPr="009B6F03" w:rsidRDefault="009B6F03" w:rsidP="009B6F03">
      <w:pPr>
        <w:pStyle w:val="ListBullet"/>
        <w:numPr>
          <w:ilvl w:val="0"/>
          <w:numId w:val="16"/>
        </w:numPr>
        <w:ind w:left="1080"/>
        <w:rPr>
          <w:rFonts w:eastAsia="宋体"/>
          <w:lang w:eastAsia="zh-CN"/>
        </w:rPr>
      </w:pPr>
      <w:r>
        <w:rPr>
          <w:rFonts w:eastAsia="宋体" w:hint="eastAsia"/>
          <w:lang w:eastAsia="zh-CN"/>
        </w:rPr>
        <w:t xml:space="preserve">Methodology (e.g. first detect the </w:t>
      </w:r>
      <w:r w:rsidR="00225CCD">
        <w:rPr>
          <w:rFonts w:eastAsia="宋体" w:hint="eastAsia"/>
          <w:lang w:eastAsia="zh-CN"/>
        </w:rPr>
        <w:t>cattle</w:t>
      </w:r>
      <w:r>
        <w:rPr>
          <w:rFonts w:eastAsia="宋体" w:hint="eastAsia"/>
          <w:lang w:eastAsia="zh-CN"/>
        </w:rPr>
        <w:t>, then detect the ground)</w:t>
      </w:r>
    </w:p>
    <w:p w14:paraId="38A64906" w14:textId="0BF3B805" w:rsidR="00BE48E7" w:rsidRDefault="00BE48E7" w:rsidP="009B6F03">
      <w:pPr>
        <w:pStyle w:val="ListBullet"/>
        <w:numPr>
          <w:ilvl w:val="0"/>
          <w:numId w:val="16"/>
        </w:numPr>
        <w:ind w:left="1080"/>
        <w:rPr>
          <w:rFonts w:eastAsia="宋体"/>
          <w:lang w:eastAsia="zh-CN"/>
        </w:rPr>
      </w:pPr>
      <w:r>
        <w:rPr>
          <w:rFonts w:eastAsia="宋体" w:hint="eastAsia"/>
          <w:lang w:eastAsia="zh-CN"/>
        </w:rPr>
        <w:t xml:space="preserve">Specific method for each </w:t>
      </w:r>
      <w:r>
        <w:rPr>
          <w:rFonts w:eastAsia="宋体"/>
          <w:lang w:eastAsia="zh-CN"/>
        </w:rPr>
        <w:t>sub target</w:t>
      </w:r>
      <w:r>
        <w:rPr>
          <w:rFonts w:eastAsia="宋体" w:hint="eastAsia"/>
          <w:lang w:eastAsia="zh-CN"/>
        </w:rPr>
        <w:t xml:space="preserve">(e.g. detecting the </w:t>
      </w:r>
      <w:r w:rsidR="00225CCD">
        <w:rPr>
          <w:rFonts w:eastAsia="宋体" w:hint="eastAsia"/>
          <w:lang w:eastAsia="zh-CN"/>
        </w:rPr>
        <w:t>cattle</w:t>
      </w:r>
      <w:r>
        <w:rPr>
          <w:rFonts w:eastAsia="宋体" w:hint="eastAsia"/>
          <w:lang w:eastAsia="zh-CN"/>
        </w:rPr>
        <w:t xml:space="preserve"> using CNN)</w:t>
      </w:r>
    </w:p>
    <w:p w14:paraId="700F2995" w14:textId="53C3132F" w:rsidR="000528B4" w:rsidRPr="00C14122" w:rsidRDefault="00BE48E7" w:rsidP="009B6F03">
      <w:pPr>
        <w:pStyle w:val="ListBullet"/>
        <w:numPr>
          <w:ilvl w:val="0"/>
          <w:numId w:val="16"/>
        </w:numPr>
        <w:ind w:left="1080"/>
        <w:rPr>
          <w:rFonts w:eastAsia="宋体"/>
          <w:lang w:eastAsia="zh-CN"/>
        </w:rPr>
      </w:pPr>
      <w:r>
        <w:rPr>
          <w:rFonts w:eastAsia="宋体"/>
          <w:lang w:eastAsia="zh-CN"/>
        </w:rPr>
        <w:t>Visualization</w:t>
      </w:r>
      <w:r>
        <w:rPr>
          <w:rFonts w:eastAsia="宋体" w:hint="eastAsia"/>
          <w:lang w:eastAsia="zh-CN"/>
        </w:rPr>
        <w:t>(e.g. how you show the detecting result?)</w:t>
      </w:r>
    </w:p>
    <w:p w14:paraId="3BCBDF79" w14:textId="5E7B4637" w:rsidR="009B6F03" w:rsidRDefault="009B6F03" w:rsidP="009B6F03">
      <w:pPr>
        <w:pStyle w:val="ListBullet"/>
        <w:numPr>
          <w:ilvl w:val="0"/>
          <w:numId w:val="16"/>
        </w:numPr>
        <w:ind w:left="1080"/>
        <w:rPr>
          <w:rFonts w:eastAsia="宋体"/>
          <w:lang w:eastAsia="zh-CN"/>
        </w:rPr>
      </w:pPr>
      <w:r>
        <w:rPr>
          <w:rFonts w:eastAsia="宋体" w:hint="eastAsia"/>
          <w:lang w:eastAsia="zh-CN"/>
        </w:rPr>
        <w:t xml:space="preserve">Target of </w:t>
      </w:r>
      <w:r w:rsidR="00463784">
        <w:rPr>
          <w:rFonts w:eastAsia="宋体" w:hint="eastAsia"/>
          <w:lang w:eastAsia="zh-CN"/>
        </w:rPr>
        <w:t xml:space="preserve">real-time </w:t>
      </w:r>
      <w:r w:rsidR="005F4682">
        <w:rPr>
          <w:rFonts w:eastAsia="宋体" w:hint="eastAsia"/>
          <w:lang w:eastAsia="zh-CN"/>
        </w:rPr>
        <w:t>o</w:t>
      </w:r>
      <w:r w:rsidR="000528B4" w:rsidRPr="00C14122">
        <w:rPr>
          <w:rFonts w:eastAsia="宋体"/>
          <w:lang w:eastAsia="zh-CN"/>
        </w:rPr>
        <w:t xml:space="preserve">perational </w:t>
      </w:r>
      <w:r w:rsidR="005F4682">
        <w:rPr>
          <w:rFonts w:eastAsia="宋体" w:hint="eastAsia"/>
          <w:lang w:eastAsia="zh-CN"/>
        </w:rPr>
        <w:t>e</w:t>
      </w:r>
      <w:r w:rsidR="000528B4" w:rsidRPr="00C14122">
        <w:rPr>
          <w:rFonts w:eastAsia="宋体"/>
          <w:lang w:eastAsia="zh-CN"/>
        </w:rPr>
        <w:t>fficiency</w:t>
      </w:r>
      <w:r w:rsidR="000528B4">
        <w:rPr>
          <w:rFonts w:eastAsia="宋体" w:hint="eastAsia"/>
          <w:lang w:eastAsia="zh-CN"/>
        </w:rPr>
        <w:t>(e.g. FPS, FLOPs)</w:t>
      </w:r>
    </w:p>
    <w:p w14:paraId="6914644F" w14:textId="77777777" w:rsidR="0014474B" w:rsidRDefault="0014474B" w:rsidP="0014474B">
      <w:pPr>
        <w:pStyle w:val="ListBullet"/>
        <w:numPr>
          <w:ilvl w:val="0"/>
          <w:numId w:val="0"/>
        </w:numPr>
        <w:ind w:left="360" w:hanging="360"/>
        <w:rPr>
          <w:rFonts w:eastAsia="宋体"/>
          <w:lang w:eastAsia="zh-CN"/>
        </w:rPr>
      </w:pPr>
    </w:p>
    <w:p w14:paraId="4A155C87" w14:textId="77777777" w:rsidR="0014474B" w:rsidRDefault="0014474B" w:rsidP="0014474B">
      <w:pPr>
        <w:pStyle w:val="ListBullet"/>
        <w:numPr>
          <w:ilvl w:val="0"/>
          <w:numId w:val="0"/>
        </w:numPr>
        <w:ind w:left="360" w:hanging="360"/>
        <w:rPr>
          <w:rFonts w:eastAsia="宋体"/>
          <w:lang w:eastAsia="zh-CN"/>
        </w:rPr>
      </w:pPr>
    </w:p>
    <w:p w14:paraId="572BF7C8" w14:textId="4E90B8B4" w:rsidR="0014474B" w:rsidRDefault="0014474B" w:rsidP="0014474B">
      <w:pPr>
        <w:pStyle w:val="Heading3"/>
        <w:rPr>
          <w:rFonts w:eastAsia="宋体"/>
          <w:lang w:eastAsia="zh-CN"/>
        </w:rPr>
      </w:pPr>
      <w:r>
        <w:rPr>
          <w:rFonts w:eastAsia="宋体" w:hint="eastAsia"/>
          <w:lang w:eastAsia="zh-CN"/>
        </w:rPr>
        <w:t>End-to-end livestock behavior system</w:t>
      </w:r>
    </w:p>
    <w:p w14:paraId="70DC86CA" w14:textId="57A935A7" w:rsidR="0014474B" w:rsidRDefault="0014474B" w:rsidP="0014474B">
      <w:pPr>
        <w:pStyle w:val="ListBullet"/>
        <w:numPr>
          <w:ilvl w:val="0"/>
          <w:numId w:val="0"/>
        </w:numPr>
        <w:ind w:left="360" w:hanging="360"/>
        <w:rPr>
          <w:rFonts w:eastAsia="宋体"/>
          <w:b/>
          <w:bCs/>
          <w:lang w:eastAsia="zh-CN"/>
        </w:rPr>
      </w:pPr>
      <w:r w:rsidRPr="0014474B">
        <w:rPr>
          <w:rFonts w:eastAsia="宋体"/>
          <w:b/>
          <w:bCs/>
          <w:lang w:eastAsia="zh-CN"/>
        </w:rPr>
        <w:t>Consider that your users are not computer professionals and only understand basic</w:t>
      </w:r>
      <w:r>
        <w:rPr>
          <w:rFonts w:eastAsia="宋体" w:hint="eastAsia"/>
          <w:b/>
          <w:bCs/>
          <w:lang w:eastAsia="zh-CN"/>
        </w:rPr>
        <w:t xml:space="preserve"> </w:t>
      </w:r>
      <w:r w:rsidRPr="0014474B">
        <w:rPr>
          <w:rFonts w:eastAsia="宋体"/>
          <w:b/>
          <w:bCs/>
          <w:lang w:eastAsia="zh-CN"/>
        </w:rPr>
        <w:t>computer operations</w:t>
      </w:r>
      <w:r>
        <w:rPr>
          <w:rFonts w:eastAsia="宋体" w:hint="eastAsia"/>
          <w:b/>
          <w:bCs/>
          <w:lang w:eastAsia="zh-CN"/>
        </w:rPr>
        <w:t>(</w:t>
      </w:r>
      <w:r>
        <w:rPr>
          <w:rFonts w:eastAsia="宋体"/>
          <w:b/>
          <w:bCs/>
          <w:lang w:eastAsia="zh-CN"/>
        </w:rPr>
        <w:t>Linux</w:t>
      </w:r>
      <w:r>
        <w:rPr>
          <w:rFonts w:eastAsia="宋体" w:hint="eastAsia"/>
          <w:b/>
          <w:bCs/>
          <w:lang w:eastAsia="zh-CN"/>
        </w:rPr>
        <w:t xml:space="preserve"> terminal is supported </w:t>
      </w:r>
      <w:r w:rsidRPr="0014474B">
        <w:rPr>
          <mc:AlternateContent>
            <mc:Choice Requires="w16se">
              <w:rFonts w:eastAsia="宋体"/>
            </mc:Choice>
            <mc:Fallback>
              <w:rFonts w:ascii="Segoe UI Emoji" w:eastAsia="Segoe UI Emoji" w:hAnsi="Segoe UI Emoji" w:cs="Segoe UI Emoji"/>
            </mc:Fallback>
          </mc:AlternateContent>
          <w:b/>
          <w:bCs/>
          <w:lang w:eastAsia="zh-CN"/>
        </w:rPr>
        <mc:AlternateContent>
          <mc:Choice Requires="w16se">
            <w16se:symEx w16se:font="Segoe UI Emoji" w16se:char="1F60A"/>
          </mc:Choice>
          <mc:Fallback>
            <w:t>😊</w:t>
          </mc:Fallback>
        </mc:AlternateContent>
      </w:r>
      <w:r>
        <w:rPr>
          <w:rFonts w:eastAsia="宋体" w:hint="eastAsia"/>
          <w:b/>
          <w:bCs/>
          <w:lang w:eastAsia="zh-CN"/>
        </w:rPr>
        <w:t>)</w:t>
      </w:r>
      <w:r w:rsidRPr="0014474B">
        <w:rPr>
          <w:rFonts w:eastAsia="宋体"/>
          <w:b/>
          <w:bCs/>
          <w:lang w:eastAsia="zh-CN"/>
        </w:rPr>
        <w:t>.</w:t>
      </w:r>
    </w:p>
    <w:p w14:paraId="667063C0" w14:textId="77777777" w:rsidR="0014474B" w:rsidRDefault="0014474B" w:rsidP="0014474B">
      <w:pPr>
        <w:pStyle w:val="ListBullet"/>
        <w:numPr>
          <w:ilvl w:val="0"/>
          <w:numId w:val="0"/>
        </w:numPr>
        <w:ind w:left="360" w:hanging="360"/>
        <w:rPr>
          <w:rFonts w:eastAsia="宋体"/>
          <w:b/>
          <w:bCs/>
          <w:lang w:eastAsia="zh-CN"/>
        </w:rPr>
      </w:pPr>
    </w:p>
    <w:p w14:paraId="4345204D" w14:textId="1BC66F5A" w:rsidR="0014474B" w:rsidRPr="00C14122" w:rsidRDefault="0014474B" w:rsidP="0014474B">
      <w:pPr>
        <w:pStyle w:val="ListBullet"/>
        <w:numPr>
          <w:ilvl w:val="0"/>
          <w:numId w:val="0"/>
        </w:numPr>
        <w:ind w:left="360"/>
        <w:rPr>
          <w:rFonts w:eastAsia="宋体"/>
          <w:lang w:eastAsia="zh-CN"/>
        </w:rPr>
      </w:pPr>
      <w:r>
        <w:rPr>
          <w:rFonts w:eastAsia="宋体" w:hint="eastAsia"/>
          <w:lang w:eastAsia="zh-CN"/>
        </w:rPr>
        <w:t xml:space="preserve">A </w:t>
      </w:r>
      <w:r w:rsidR="00AA0708">
        <w:rPr>
          <w:rFonts w:eastAsia="宋体" w:hint="eastAsia"/>
          <w:lang w:eastAsia="zh-CN"/>
        </w:rPr>
        <w:t xml:space="preserve">User </w:t>
      </w:r>
      <w:r w:rsidR="00AA0708">
        <w:rPr>
          <w:rFonts w:eastAsia="宋体"/>
          <w:lang w:eastAsia="zh-CN"/>
        </w:rPr>
        <w:t>G</w:t>
      </w:r>
      <w:r w:rsidR="00AA0708">
        <w:rPr>
          <w:rFonts w:eastAsia="宋体" w:hint="eastAsia"/>
          <w:lang w:eastAsia="zh-CN"/>
        </w:rPr>
        <w:t>uideline</w:t>
      </w:r>
      <w:r w:rsidR="00AA0708">
        <w:rPr>
          <w:rFonts w:eastAsia="宋体"/>
          <w:lang w:eastAsia="zh-CN"/>
        </w:rPr>
        <w:t xml:space="preserve"> </w:t>
      </w:r>
      <w:r>
        <w:rPr>
          <w:rFonts w:eastAsia="宋体"/>
          <w:lang w:eastAsia="zh-CN"/>
        </w:rPr>
        <w:t>document</w:t>
      </w:r>
      <w:r>
        <w:rPr>
          <w:rFonts w:eastAsia="宋体" w:hint="eastAsia"/>
          <w:lang w:eastAsia="zh-CN"/>
        </w:rPr>
        <w:t xml:space="preserve"> including:</w:t>
      </w:r>
    </w:p>
    <w:p w14:paraId="4DF5108D" w14:textId="38CDBFF4" w:rsidR="0014474B" w:rsidRDefault="00AA0708" w:rsidP="0014474B">
      <w:pPr>
        <w:pStyle w:val="ListBullet"/>
        <w:numPr>
          <w:ilvl w:val="0"/>
          <w:numId w:val="11"/>
        </w:numPr>
        <w:ind w:left="1080"/>
        <w:rPr>
          <w:rFonts w:eastAsia="宋体"/>
          <w:lang w:eastAsia="zh-CN"/>
        </w:rPr>
      </w:pPr>
      <w:r>
        <w:rPr>
          <w:rFonts w:eastAsia="宋体" w:hint="eastAsia"/>
          <w:lang w:eastAsia="zh-CN"/>
        </w:rPr>
        <w:t>M</w:t>
      </w:r>
      <w:r w:rsidRPr="00AA0708">
        <w:rPr>
          <w:rFonts w:eastAsia="宋体"/>
          <w:lang w:eastAsia="zh-CN"/>
        </w:rPr>
        <w:t>anual</w:t>
      </w:r>
      <w:r w:rsidR="0014474B">
        <w:rPr>
          <w:rFonts w:eastAsia="宋体" w:hint="eastAsia"/>
          <w:lang w:eastAsia="zh-CN"/>
        </w:rPr>
        <w:t>: (e.g. How to install: pip install</w:t>
      </w:r>
      <w:r w:rsidR="00653441">
        <w:rPr>
          <w:rFonts w:eastAsia="宋体" w:hint="eastAsia"/>
          <w:lang w:eastAsia="zh-CN"/>
        </w:rPr>
        <w:t xml:space="preserve"> -e .</w:t>
      </w:r>
      <w:r w:rsidR="0014474B">
        <w:rPr>
          <w:rFonts w:eastAsia="宋体" w:hint="eastAsia"/>
          <w:lang w:eastAsia="zh-CN"/>
        </w:rPr>
        <w:t>, ./install.sh)</w:t>
      </w:r>
    </w:p>
    <w:p w14:paraId="4D88BE40" w14:textId="19243765" w:rsidR="0014474B" w:rsidRDefault="0014474B" w:rsidP="0014474B">
      <w:pPr>
        <w:pStyle w:val="ListBullet"/>
        <w:numPr>
          <w:ilvl w:val="0"/>
          <w:numId w:val="11"/>
        </w:numPr>
        <w:ind w:left="1080"/>
        <w:rPr>
          <w:rFonts w:eastAsia="宋体"/>
          <w:lang w:eastAsia="zh-CN"/>
        </w:rPr>
      </w:pPr>
      <w:r>
        <w:rPr>
          <w:rFonts w:eastAsia="宋体" w:hint="eastAsia"/>
          <w:lang w:eastAsia="zh-CN"/>
        </w:rPr>
        <w:t>Hardware Requirements (</w:t>
      </w:r>
      <w:r>
        <w:rPr>
          <w:rFonts w:eastAsia="宋体"/>
          <w:lang w:eastAsia="zh-CN"/>
        </w:rPr>
        <w:t>e.g.</w:t>
      </w:r>
      <w:r>
        <w:rPr>
          <w:rFonts w:eastAsia="宋体" w:hint="eastAsia"/>
          <w:lang w:eastAsia="zh-CN"/>
        </w:rPr>
        <w:t xml:space="preserve"> CPU num, GPU num)</w:t>
      </w:r>
    </w:p>
    <w:p w14:paraId="11F76C9A" w14:textId="6BFCF246" w:rsidR="0014474B" w:rsidRDefault="00653441" w:rsidP="0014474B">
      <w:pPr>
        <w:pStyle w:val="ListBullet"/>
        <w:numPr>
          <w:ilvl w:val="0"/>
          <w:numId w:val="11"/>
        </w:numPr>
        <w:ind w:left="1080"/>
        <w:rPr>
          <w:rFonts w:eastAsia="宋体"/>
          <w:lang w:eastAsia="zh-CN"/>
        </w:rPr>
      </w:pPr>
      <w:r w:rsidRPr="00653441">
        <w:rPr>
          <w:rFonts w:eastAsia="宋体"/>
          <w:lang w:eastAsia="zh-CN"/>
        </w:rPr>
        <w:t>Function introduction</w:t>
      </w:r>
      <w:r w:rsidRPr="00653441">
        <w:rPr>
          <w:rFonts w:eastAsia="宋体" w:hint="eastAsia"/>
          <w:lang w:eastAsia="zh-CN"/>
        </w:rPr>
        <w:t xml:space="preserve"> </w:t>
      </w:r>
      <w:r w:rsidR="0014474B">
        <w:rPr>
          <w:rFonts w:eastAsia="宋体" w:hint="eastAsia"/>
          <w:lang w:eastAsia="zh-CN"/>
        </w:rPr>
        <w:t>(e.g.</w:t>
      </w:r>
      <w:r>
        <w:rPr>
          <w:rFonts w:eastAsia="宋体" w:hint="eastAsia"/>
          <w:lang w:eastAsia="zh-CN"/>
        </w:rPr>
        <w:t xml:space="preserve"> this system is designed for XXXXXX</w:t>
      </w:r>
      <w:r w:rsidR="0014474B">
        <w:rPr>
          <w:rFonts w:eastAsia="宋体" w:hint="eastAsia"/>
          <w:lang w:eastAsia="zh-CN"/>
        </w:rPr>
        <w:t>)</w:t>
      </w:r>
    </w:p>
    <w:p w14:paraId="045D30BD" w14:textId="2E0AC8DA" w:rsidR="00653441" w:rsidRDefault="00653441" w:rsidP="0014474B">
      <w:pPr>
        <w:pStyle w:val="ListBullet"/>
        <w:numPr>
          <w:ilvl w:val="0"/>
          <w:numId w:val="11"/>
        </w:numPr>
        <w:ind w:left="1080"/>
        <w:rPr>
          <w:rFonts w:eastAsia="宋体"/>
          <w:lang w:eastAsia="zh-CN"/>
        </w:rPr>
      </w:pPr>
      <w:r>
        <w:rPr>
          <w:rFonts w:eastAsia="宋体"/>
          <w:lang w:eastAsia="zh-CN"/>
        </w:rPr>
        <w:t>Limitations</w:t>
      </w:r>
      <w:r>
        <w:rPr>
          <w:rFonts w:eastAsia="宋体" w:hint="eastAsia"/>
          <w:lang w:eastAsia="zh-CN"/>
        </w:rPr>
        <w:t xml:space="preserve"> (e.g.  this system can only XXXX, not XXXXX)</w:t>
      </w:r>
    </w:p>
    <w:p w14:paraId="606E8EEC" w14:textId="512CF0D9" w:rsidR="00653441" w:rsidRDefault="00653441" w:rsidP="0014474B">
      <w:pPr>
        <w:pStyle w:val="ListBullet"/>
        <w:numPr>
          <w:ilvl w:val="0"/>
          <w:numId w:val="11"/>
        </w:numPr>
        <w:ind w:left="1080"/>
        <w:rPr>
          <w:rFonts w:eastAsia="宋体"/>
          <w:lang w:eastAsia="zh-CN"/>
        </w:rPr>
      </w:pPr>
      <w:r w:rsidRPr="00653441">
        <w:rPr>
          <w:rFonts w:eastAsia="宋体"/>
          <w:lang w:eastAsia="zh-CN"/>
        </w:rPr>
        <w:t>Frequently Asked Questions</w:t>
      </w:r>
      <w:r>
        <w:rPr>
          <w:rFonts w:eastAsia="宋体" w:hint="eastAsia"/>
          <w:lang w:eastAsia="zh-CN"/>
        </w:rPr>
        <w:t xml:space="preserve"> (e.g. why system is not responding?  cd ~/main)</w:t>
      </w:r>
    </w:p>
    <w:p w14:paraId="0E49BCE8" w14:textId="229D4B50" w:rsidR="00653441" w:rsidRDefault="00653441" w:rsidP="0014474B">
      <w:pPr>
        <w:pStyle w:val="ListBullet"/>
        <w:numPr>
          <w:ilvl w:val="0"/>
          <w:numId w:val="11"/>
        </w:numPr>
        <w:ind w:left="1080"/>
        <w:rPr>
          <w:rFonts w:eastAsia="宋体"/>
          <w:lang w:eastAsia="zh-CN"/>
        </w:rPr>
      </w:pPr>
      <w:r>
        <w:rPr>
          <w:rFonts w:eastAsia="宋体" w:hint="eastAsia"/>
          <w:lang w:eastAsia="zh-CN"/>
        </w:rPr>
        <w:t>Future Study (e.g.  XXXX will be online soon~)</w:t>
      </w:r>
    </w:p>
    <w:p w14:paraId="26F39694" w14:textId="77777777" w:rsidR="00F14409" w:rsidRDefault="00F14409" w:rsidP="00F14409">
      <w:pPr>
        <w:pStyle w:val="ListBullet"/>
        <w:numPr>
          <w:ilvl w:val="0"/>
          <w:numId w:val="0"/>
        </w:numPr>
        <w:ind w:left="360" w:hanging="360"/>
        <w:rPr>
          <w:rFonts w:eastAsia="宋体"/>
          <w:lang w:eastAsia="zh-CN"/>
        </w:rPr>
      </w:pPr>
    </w:p>
    <w:p w14:paraId="791D446D" w14:textId="5D59BCFA" w:rsidR="00F14409" w:rsidRPr="00C14122" w:rsidRDefault="00F14409" w:rsidP="00F14409">
      <w:pPr>
        <w:pStyle w:val="ListBullet"/>
        <w:numPr>
          <w:ilvl w:val="0"/>
          <w:numId w:val="0"/>
        </w:numPr>
        <w:ind w:left="360"/>
        <w:rPr>
          <w:rFonts w:eastAsia="宋体"/>
          <w:lang w:eastAsia="zh-CN"/>
        </w:rPr>
      </w:pPr>
      <w:r>
        <w:rPr>
          <w:rFonts w:eastAsia="宋体" w:hint="eastAsia"/>
          <w:lang w:eastAsia="zh-CN"/>
        </w:rPr>
        <w:t>A technical report including:</w:t>
      </w:r>
    </w:p>
    <w:p w14:paraId="72D7133D" w14:textId="4D6318E9" w:rsidR="00F14409" w:rsidRDefault="00FA365B" w:rsidP="00F14409">
      <w:pPr>
        <w:pStyle w:val="ListBullet"/>
        <w:numPr>
          <w:ilvl w:val="0"/>
          <w:numId w:val="18"/>
        </w:numPr>
        <w:ind w:left="1080"/>
        <w:rPr>
          <w:rFonts w:eastAsia="宋体"/>
          <w:lang w:eastAsia="zh-CN"/>
        </w:rPr>
      </w:pPr>
      <w:r>
        <w:rPr>
          <w:rFonts w:eastAsia="宋体" w:hint="eastAsia"/>
          <w:lang w:eastAsia="zh-CN"/>
        </w:rPr>
        <w:t xml:space="preserve">The biggest challenge (e.g. it is hard to </w:t>
      </w:r>
      <w:r>
        <w:rPr>
          <w:rFonts w:eastAsia="宋体"/>
          <w:lang w:eastAsia="zh-CN"/>
        </w:rPr>
        <w:t>detect</w:t>
      </w:r>
      <w:r>
        <w:rPr>
          <w:rFonts w:eastAsia="宋体" w:hint="eastAsia"/>
          <w:lang w:eastAsia="zh-CN"/>
        </w:rPr>
        <w:t xml:space="preserve"> the distance using image)</w:t>
      </w:r>
    </w:p>
    <w:p w14:paraId="3EB742C1" w14:textId="48FB8C1F" w:rsidR="00F14409" w:rsidRDefault="00F14409" w:rsidP="00F14409">
      <w:pPr>
        <w:pStyle w:val="ListBullet"/>
        <w:numPr>
          <w:ilvl w:val="0"/>
          <w:numId w:val="18"/>
        </w:numPr>
        <w:ind w:left="1080"/>
        <w:rPr>
          <w:rFonts w:eastAsia="宋体"/>
          <w:lang w:eastAsia="zh-CN"/>
        </w:rPr>
      </w:pPr>
      <w:r w:rsidRPr="00F14409">
        <w:rPr>
          <w:rFonts w:eastAsia="宋体"/>
          <w:lang w:eastAsia="zh-CN"/>
        </w:rPr>
        <w:t>Advantages and disadvantages</w:t>
      </w:r>
      <w:r w:rsidR="00FA365B">
        <w:rPr>
          <w:rFonts w:eastAsia="宋体" w:hint="eastAsia"/>
          <w:lang w:eastAsia="zh-CN"/>
        </w:rPr>
        <w:t xml:space="preserve"> (e.g. good for adult </w:t>
      </w:r>
      <w:r w:rsidR="00225CCD">
        <w:rPr>
          <w:rFonts w:eastAsia="宋体"/>
          <w:lang w:eastAsia="zh-CN"/>
        </w:rPr>
        <w:t>cattle</w:t>
      </w:r>
      <w:r w:rsidR="00FA365B">
        <w:rPr>
          <w:rFonts w:eastAsia="宋体"/>
          <w:lang w:eastAsia="zh-CN"/>
        </w:rPr>
        <w:t>s</w:t>
      </w:r>
      <w:r w:rsidR="00FA365B">
        <w:rPr>
          <w:rFonts w:eastAsia="宋体" w:hint="eastAsia"/>
          <w:lang w:eastAsia="zh-CN"/>
        </w:rPr>
        <w:t xml:space="preserve">, hard for baby </w:t>
      </w:r>
      <w:r w:rsidR="00225CCD">
        <w:rPr>
          <w:rFonts w:eastAsia="宋体"/>
          <w:lang w:eastAsia="zh-CN"/>
        </w:rPr>
        <w:t>cattle</w:t>
      </w:r>
      <w:r w:rsidR="00FA365B">
        <w:rPr>
          <w:rFonts w:eastAsia="宋体"/>
          <w:lang w:eastAsia="zh-CN"/>
        </w:rPr>
        <w:t>s</w:t>
      </w:r>
      <w:r w:rsidR="00FA365B">
        <w:rPr>
          <w:rFonts w:eastAsia="宋体" w:hint="eastAsia"/>
          <w:lang w:eastAsia="zh-CN"/>
        </w:rPr>
        <w:t>)</w:t>
      </w:r>
    </w:p>
    <w:p w14:paraId="73B184A5" w14:textId="006DAE45" w:rsidR="00F14409" w:rsidRPr="00F14409" w:rsidRDefault="00F14409" w:rsidP="00F14409">
      <w:pPr>
        <w:pStyle w:val="ListBullet"/>
        <w:numPr>
          <w:ilvl w:val="0"/>
          <w:numId w:val="18"/>
        </w:numPr>
        <w:ind w:left="1080"/>
        <w:rPr>
          <w:rFonts w:eastAsia="宋体"/>
          <w:lang w:eastAsia="zh-CN"/>
        </w:rPr>
      </w:pPr>
      <w:r>
        <w:rPr>
          <w:rFonts w:eastAsia="宋体"/>
          <w:lang w:eastAsia="zh-CN"/>
        </w:rPr>
        <w:t>Limitations</w:t>
      </w:r>
      <w:r w:rsidR="00FA365B">
        <w:rPr>
          <w:rFonts w:eastAsia="宋体" w:hint="eastAsia"/>
          <w:lang w:eastAsia="zh-CN"/>
        </w:rPr>
        <w:t xml:space="preserve"> and cause (e.g. </w:t>
      </w:r>
      <w:r w:rsidR="00225CCD">
        <w:rPr>
          <w:rFonts w:eastAsia="宋体"/>
          <w:lang w:eastAsia="zh-CN"/>
        </w:rPr>
        <w:t>Cattle</w:t>
      </w:r>
      <w:r w:rsidR="00FA365B" w:rsidRPr="00FA365B">
        <w:rPr>
          <w:rFonts w:eastAsia="宋体"/>
          <w:lang w:eastAsia="zh-CN"/>
        </w:rPr>
        <w:t>s being blocked can cause crashes</w:t>
      </w:r>
      <w:r w:rsidR="00FA365B">
        <w:rPr>
          <w:rFonts w:eastAsia="宋体" w:hint="eastAsia"/>
          <w:lang w:eastAsia="zh-CN"/>
        </w:rPr>
        <w:t>, why?)</w:t>
      </w:r>
    </w:p>
    <w:p w14:paraId="7C3AA992" w14:textId="19E51788" w:rsidR="00F14409" w:rsidRDefault="00F14409" w:rsidP="00F14409">
      <w:pPr>
        <w:pStyle w:val="ListBullet"/>
        <w:numPr>
          <w:ilvl w:val="0"/>
          <w:numId w:val="18"/>
        </w:numPr>
        <w:ind w:left="1080"/>
        <w:rPr>
          <w:rFonts w:eastAsia="宋体"/>
          <w:lang w:eastAsia="zh-CN"/>
        </w:rPr>
      </w:pPr>
      <w:r>
        <w:rPr>
          <w:rFonts w:eastAsia="宋体" w:hint="eastAsia"/>
          <w:lang w:eastAsia="zh-CN"/>
        </w:rPr>
        <w:t xml:space="preserve">Future Study </w:t>
      </w:r>
      <w:r w:rsidR="00FA365B">
        <w:rPr>
          <w:rFonts w:eastAsia="宋体" w:hint="eastAsia"/>
          <w:lang w:eastAsia="zh-CN"/>
        </w:rPr>
        <w:t xml:space="preserve">(e.g. </w:t>
      </w:r>
      <w:r w:rsidR="00FA365B" w:rsidRPr="00FA365B">
        <w:rPr>
          <w:rFonts w:eastAsia="宋体"/>
          <w:lang w:eastAsia="zh-CN"/>
        </w:rPr>
        <w:t>Since poses</w:t>
      </w:r>
      <w:r w:rsidR="00FA365B">
        <w:rPr>
          <w:rFonts w:eastAsia="宋体" w:hint="eastAsia"/>
          <w:lang w:eastAsia="zh-CN"/>
        </w:rPr>
        <w:t xml:space="preserve"> </w:t>
      </w:r>
      <w:r w:rsidR="00FA365B" w:rsidRPr="00FA365B">
        <w:rPr>
          <w:rFonts w:eastAsia="宋体"/>
          <w:lang w:eastAsia="zh-CN"/>
        </w:rPr>
        <w:t>estimat</w:t>
      </w:r>
      <w:r w:rsidR="00FA365B">
        <w:rPr>
          <w:rFonts w:eastAsia="宋体"/>
          <w:lang w:eastAsia="zh-CN"/>
        </w:rPr>
        <w:t>ion</w:t>
      </w:r>
      <w:r w:rsidR="00FA365B" w:rsidRPr="00FA365B">
        <w:rPr>
          <w:rFonts w:eastAsia="宋体"/>
          <w:lang w:eastAsia="zh-CN"/>
        </w:rPr>
        <w:t xml:space="preserve">, </w:t>
      </w:r>
      <w:r w:rsidR="00FA365B">
        <w:rPr>
          <w:rFonts w:eastAsia="宋体" w:hint="eastAsia"/>
          <w:lang w:eastAsia="zh-CN"/>
        </w:rPr>
        <w:t xml:space="preserve">how about </w:t>
      </w:r>
      <w:r w:rsidR="00FA365B" w:rsidRPr="00FA365B">
        <w:rPr>
          <w:rFonts w:eastAsia="宋体"/>
          <w:lang w:eastAsia="zh-CN"/>
        </w:rPr>
        <w:t>mood based on poses?</w:t>
      </w:r>
      <w:r w:rsidR="00FA365B">
        <w:rPr>
          <w:rFonts w:eastAsia="宋体" w:hint="eastAsia"/>
          <w:lang w:eastAsia="zh-CN"/>
        </w:rPr>
        <w:t>)</w:t>
      </w:r>
    </w:p>
    <w:p w14:paraId="5C0E1122" w14:textId="77777777" w:rsidR="0014474B" w:rsidRDefault="0014474B" w:rsidP="00FA365B">
      <w:pPr>
        <w:pStyle w:val="ListBullet"/>
        <w:numPr>
          <w:ilvl w:val="0"/>
          <w:numId w:val="0"/>
        </w:numPr>
        <w:rPr>
          <w:rFonts w:eastAsia="宋体"/>
          <w:lang w:eastAsia="zh-CN"/>
        </w:rPr>
      </w:pPr>
    </w:p>
    <w:p w14:paraId="22B4203E" w14:textId="064DDD01" w:rsidR="0014474B" w:rsidRPr="00C14122" w:rsidRDefault="0014474B" w:rsidP="0014474B">
      <w:pPr>
        <w:pStyle w:val="ListBullet"/>
        <w:numPr>
          <w:ilvl w:val="0"/>
          <w:numId w:val="0"/>
        </w:numPr>
        <w:ind w:left="360"/>
        <w:rPr>
          <w:rFonts w:eastAsia="宋体"/>
          <w:lang w:eastAsia="zh-CN"/>
        </w:rPr>
      </w:pPr>
      <w:r>
        <w:rPr>
          <w:rFonts w:eastAsia="宋体" w:hint="eastAsia"/>
          <w:lang w:eastAsia="zh-CN"/>
        </w:rPr>
        <w:t xml:space="preserve">A </w:t>
      </w:r>
      <w:r w:rsidR="00653441">
        <w:rPr>
          <w:rFonts w:eastAsia="宋体" w:hint="eastAsia"/>
          <w:lang w:eastAsia="zh-CN"/>
        </w:rPr>
        <w:t>system demo</w:t>
      </w:r>
      <w:r>
        <w:rPr>
          <w:rFonts w:eastAsia="宋体" w:hint="eastAsia"/>
          <w:lang w:eastAsia="zh-CN"/>
        </w:rPr>
        <w:t xml:space="preserve"> </w:t>
      </w:r>
      <w:r w:rsidR="00653441">
        <w:rPr>
          <w:rFonts w:eastAsia="宋体" w:hint="eastAsia"/>
          <w:lang w:eastAsia="zh-CN"/>
        </w:rPr>
        <w:t>including</w:t>
      </w:r>
      <w:r>
        <w:rPr>
          <w:rFonts w:eastAsia="宋体" w:hint="eastAsia"/>
          <w:lang w:eastAsia="zh-CN"/>
        </w:rPr>
        <w:t>:</w:t>
      </w:r>
    </w:p>
    <w:p w14:paraId="7345AAA9" w14:textId="49C3A588" w:rsidR="0014474B" w:rsidRDefault="00653441" w:rsidP="0014474B">
      <w:pPr>
        <w:pStyle w:val="ListBullet"/>
        <w:numPr>
          <w:ilvl w:val="0"/>
          <w:numId w:val="12"/>
        </w:numPr>
        <w:ind w:left="1080"/>
        <w:rPr>
          <w:rFonts w:eastAsia="宋体"/>
          <w:lang w:eastAsia="zh-CN"/>
        </w:rPr>
      </w:pPr>
      <w:r>
        <w:rPr>
          <w:rFonts w:eastAsia="宋体" w:hint="eastAsia"/>
          <w:lang w:eastAsia="zh-CN"/>
        </w:rPr>
        <w:t xml:space="preserve">Automatic system deployment (e.g. </w:t>
      </w:r>
      <w:r>
        <w:rPr>
          <w:rFonts w:eastAsia="宋体"/>
          <w:lang w:eastAsia="zh-CN"/>
        </w:rPr>
        <w:t>one-line</w:t>
      </w:r>
      <w:r>
        <w:rPr>
          <w:rFonts w:eastAsia="宋体" w:hint="eastAsia"/>
          <w:lang w:eastAsia="zh-CN"/>
        </w:rPr>
        <w:t xml:space="preserve"> terminal </w:t>
      </w:r>
      <w:r>
        <w:rPr>
          <w:rFonts w:eastAsia="宋体"/>
          <w:lang w:eastAsia="zh-CN"/>
        </w:rPr>
        <w:t>instruction</w:t>
      </w:r>
      <w:r>
        <w:rPr>
          <w:rFonts w:eastAsia="宋体" w:hint="eastAsia"/>
          <w:lang w:eastAsia="zh-CN"/>
        </w:rPr>
        <w:t>)</w:t>
      </w:r>
    </w:p>
    <w:p w14:paraId="52B101D1" w14:textId="69783D5A" w:rsidR="0014474B" w:rsidRDefault="00653441" w:rsidP="0014474B">
      <w:pPr>
        <w:pStyle w:val="ListBullet"/>
        <w:numPr>
          <w:ilvl w:val="0"/>
          <w:numId w:val="12"/>
        </w:numPr>
        <w:ind w:left="1080"/>
        <w:rPr>
          <w:rFonts w:eastAsia="宋体"/>
          <w:lang w:eastAsia="zh-CN"/>
        </w:rPr>
      </w:pPr>
      <w:r>
        <w:rPr>
          <w:rFonts w:eastAsia="宋体"/>
          <w:lang w:eastAsia="zh-CN"/>
        </w:rPr>
        <w:t>P</w:t>
      </w:r>
      <w:r>
        <w:rPr>
          <w:rFonts w:eastAsia="宋体" w:hint="eastAsia"/>
          <w:lang w:eastAsia="zh-CN"/>
        </w:rPr>
        <w:t xml:space="preserve">re-loaded setting for detection (e.g. we </w:t>
      </w:r>
      <w:r>
        <w:rPr>
          <w:rFonts w:eastAsia="宋体"/>
          <w:lang w:eastAsia="zh-CN"/>
        </w:rPr>
        <w:t>recommend</w:t>
      </w:r>
      <w:r>
        <w:rPr>
          <w:rFonts w:eastAsia="宋体" w:hint="eastAsia"/>
          <w:lang w:eastAsia="zh-CN"/>
        </w:rPr>
        <w:t xml:space="preserve"> XXXX)</w:t>
      </w:r>
    </w:p>
    <w:p w14:paraId="6B9F8278" w14:textId="7F880783" w:rsidR="0014474B" w:rsidRDefault="00653441" w:rsidP="0014474B">
      <w:pPr>
        <w:pStyle w:val="ListBullet"/>
        <w:numPr>
          <w:ilvl w:val="0"/>
          <w:numId w:val="12"/>
        </w:numPr>
        <w:ind w:left="1080"/>
        <w:rPr>
          <w:rFonts w:eastAsia="宋体"/>
          <w:lang w:eastAsia="zh-CN"/>
        </w:rPr>
      </w:pPr>
      <w:r>
        <w:rPr>
          <w:rFonts w:eastAsia="宋体" w:hint="eastAsia"/>
          <w:lang w:eastAsia="zh-CN"/>
        </w:rPr>
        <w:t xml:space="preserve">Training new data with </w:t>
      </w:r>
      <w:r>
        <w:rPr>
          <w:rFonts w:eastAsia="宋体"/>
          <w:lang w:eastAsia="zh-CN"/>
        </w:rPr>
        <w:t>customized</w:t>
      </w:r>
      <w:r>
        <w:rPr>
          <w:rFonts w:eastAsia="宋体" w:hint="eastAsia"/>
          <w:lang w:eastAsia="zh-CN"/>
        </w:rPr>
        <w:t xml:space="preserve"> </w:t>
      </w:r>
      <w:r>
        <w:rPr>
          <w:rFonts w:eastAsia="宋体"/>
          <w:lang w:eastAsia="zh-CN"/>
        </w:rPr>
        <w:t>settings</w:t>
      </w:r>
      <w:r>
        <w:rPr>
          <w:rFonts w:eastAsia="宋体" w:hint="eastAsia"/>
          <w:lang w:eastAsia="zh-CN"/>
        </w:rPr>
        <w:t>(e.g. you can train you new data)</w:t>
      </w:r>
    </w:p>
    <w:p w14:paraId="4D30E419" w14:textId="3AD12CD3" w:rsidR="0014474B" w:rsidRDefault="00653441" w:rsidP="00AA0708">
      <w:pPr>
        <w:pStyle w:val="ListBullet"/>
        <w:numPr>
          <w:ilvl w:val="0"/>
          <w:numId w:val="12"/>
        </w:numPr>
        <w:ind w:left="1080"/>
        <w:rPr>
          <w:rFonts w:eastAsia="宋体"/>
          <w:lang w:eastAsia="zh-CN"/>
        </w:rPr>
      </w:pPr>
      <w:r>
        <w:rPr>
          <w:rFonts w:eastAsia="宋体" w:hint="eastAsia"/>
          <w:lang w:eastAsia="zh-CN"/>
        </w:rPr>
        <w:t xml:space="preserve">Detection new data with </w:t>
      </w:r>
      <w:r>
        <w:rPr>
          <w:rFonts w:eastAsia="宋体"/>
          <w:lang w:eastAsia="zh-CN"/>
        </w:rPr>
        <w:t>customized</w:t>
      </w:r>
      <w:r>
        <w:rPr>
          <w:rFonts w:eastAsia="宋体" w:hint="eastAsia"/>
          <w:lang w:eastAsia="zh-CN"/>
        </w:rPr>
        <w:t xml:space="preserve"> </w:t>
      </w:r>
      <w:r>
        <w:rPr>
          <w:rFonts w:eastAsia="宋体"/>
          <w:lang w:eastAsia="zh-CN"/>
        </w:rPr>
        <w:t>settings</w:t>
      </w:r>
      <w:r>
        <w:rPr>
          <w:rFonts w:eastAsia="宋体" w:hint="eastAsia"/>
          <w:lang w:eastAsia="zh-CN"/>
        </w:rPr>
        <w:t xml:space="preserve">(e.g. </w:t>
      </w:r>
      <w:r w:rsidR="00AA0708" w:rsidRPr="00AA0708">
        <w:rPr>
          <w:rFonts w:eastAsia="宋体"/>
          <w:lang w:eastAsia="zh-CN"/>
        </w:rPr>
        <w:t>specify the output to</w:t>
      </w:r>
      <w:r w:rsidR="00AA0708">
        <w:rPr>
          <w:rFonts w:eastAsia="宋体" w:hint="eastAsia"/>
          <w:lang w:eastAsia="zh-CN"/>
        </w:rPr>
        <w:t xml:space="preserve"> XXX </w:t>
      </w:r>
      <w:r>
        <w:rPr>
          <w:rFonts w:eastAsia="宋体" w:hint="eastAsia"/>
          <w:lang w:eastAsia="zh-CN"/>
        </w:rPr>
        <w:t>)</w:t>
      </w:r>
    </w:p>
    <w:p w14:paraId="046A1077" w14:textId="13675011" w:rsidR="00AA0708" w:rsidRPr="00AA0708" w:rsidRDefault="00AA0708" w:rsidP="00AA0708">
      <w:pPr>
        <w:pStyle w:val="ListBullet"/>
        <w:numPr>
          <w:ilvl w:val="0"/>
          <w:numId w:val="12"/>
        </w:numPr>
        <w:ind w:left="1080"/>
        <w:rPr>
          <w:rFonts w:eastAsia="宋体"/>
          <w:lang w:eastAsia="zh-CN"/>
        </w:rPr>
      </w:pPr>
      <w:r>
        <w:rPr>
          <w:rFonts w:eastAsia="宋体" w:hint="eastAsia"/>
          <w:lang w:eastAsia="zh-CN"/>
        </w:rPr>
        <w:t xml:space="preserve"> </w:t>
      </w:r>
      <w:r>
        <w:rPr>
          <w:rFonts w:eastAsia="宋体"/>
          <w:lang w:eastAsia="zh-CN"/>
        </w:rPr>
        <w:t>Visualization</w:t>
      </w:r>
    </w:p>
    <w:p w14:paraId="67AB7623" w14:textId="77777777" w:rsidR="0014474B" w:rsidRDefault="0014474B" w:rsidP="0014474B">
      <w:pPr>
        <w:pStyle w:val="ListBullet"/>
        <w:numPr>
          <w:ilvl w:val="0"/>
          <w:numId w:val="0"/>
        </w:numPr>
        <w:rPr>
          <w:rFonts w:eastAsia="宋体"/>
          <w:lang w:eastAsia="zh-CN"/>
        </w:rPr>
      </w:pPr>
    </w:p>
    <w:p w14:paraId="26C02EB9" w14:textId="1F7C6FDC" w:rsidR="0014474B" w:rsidRPr="008A6E24" w:rsidRDefault="00AA0708" w:rsidP="00AA0708">
      <w:pPr>
        <w:pStyle w:val="ListBullet"/>
        <w:numPr>
          <w:ilvl w:val="0"/>
          <w:numId w:val="0"/>
        </w:numPr>
        <w:ind w:left="360"/>
        <w:rPr>
          <w:rFonts w:eastAsia="宋体"/>
          <w:lang w:eastAsia="zh-CN"/>
        </w:rPr>
      </w:pPr>
      <w:r>
        <w:rPr>
          <w:rFonts w:eastAsia="宋体" w:hint="eastAsia"/>
          <w:lang w:eastAsia="zh-CN"/>
        </w:rPr>
        <w:t>Requested function/file:</w:t>
      </w:r>
    </w:p>
    <w:p w14:paraId="35CD4527" w14:textId="3AD8F1F9" w:rsidR="0014474B" w:rsidRDefault="00AA0708" w:rsidP="0014474B">
      <w:pPr>
        <w:pStyle w:val="ListBullet"/>
        <w:numPr>
          <w:ilvl w:val="0"/>
          <w:numId w:val="16"/>
        </w:numPr>
        <w:ind w:left="1080"/>
        <w:rPr>
          <w:rFonts w:eastAsia="宋体"/>
          <w:lang w:eastAsia="zh-CN"/>
        </w:rPr>
      </w:pPr>
      <w:r>
        <w:rPr>
          <w:rFonts w:eastAsia="宋体" w:hint="eastAsia"/>
          <w:lang w:eastAsia="zh-CN"/>
        </w:rPr>
        <w:t>Dataloader (e.g. file I/O, annotation tools)</w:t>
      </w:r>
    </w:p>
    <w:p w14:paraId="52B5AC96" w14:textId="108DF61D" w:rsidR="00AA0708" w:rsidRDefault="00AA0708" w:rsidP="0014474B">
      <w:pPr>
        <w:pStyle w:val="ListBullet"/>
        <w:numPr>
          <w:ilvl w:val="0"/>
          <w:numId w:val="16"/>
        </w:numPr>
        <w:ind w:left="1080"/>
        <w:rPr>
          <w:rFonts w:eastAsia="宋体"/>
          <w:lang w:eastAsia="zh-CN"/>
        </w:rPr>
      </w:pPr>
      <w:r>
        <w:rPr>
          <w:rFonts w:eastAsia="宋体"/>
          <w:lang w:eastAsia="zh-CN"/>
        </w:rPr>
        <w:lastRenderedPageBreak/>
        <w:t>D</w:t>
      </w:r>
      <w:r>
        <w:rPr>
          <w:rFonts w:eastAsia="宋体" w:hint="eastAsia"/>
          <w:lang w:eastAsia="zh-CN"/>
        </w:rPr>
        <w:t>ata augmentation(e.g. flip, rotate)</w:t>
      </w:r>
    </w:p>
    <w:p w14:paraId="1EE2A9C2" w14:textId="5BE80221" w:rsidR="0014474B" w:rsidRPr="009B6F03" w:rsidRDefault="00AA0708" w:rsidP="0014474B">
      <w:pPr>
        <w:pStyle w:val="ListBullet"/>
        <w:numPr>
          <w:ilvl w:val="0"/>
          <w:numId w:val="16"/>
        </w:numPr>
        <w:ind w:left="1080"/>
        <w:rPr>
          <w:rFonts w:eastAsia="宋体"/>
          <w:lang w:eastAsia="zh-CN"/>
        </w:rPr>
      </w:pPr>
      <w:r>
        <w:rPr>
          <w:rFonts w:eastAsia="宋体" w:hint="eastAsia"/>
          <w:lang w:eastAsia="zh-CN"/>
        </w:rPr>
        <w:t xml:space="preserve">Train(e.g. optimizer, </w:t>
      </w:r>
      <w:r>
        <w:rPr>
          <w:rFonts w:eastAsia="宋体"/>
          <w:lang w:eastAsia="zh-CN"/>
        </w:rPr>
        <w:t>scheduler</w:t>
      </w:r>
      <w:r>
        <w:rPr>
          <w:rFonts w:eastAsia="宋体" w:hint="eastAsia"/>
          <w:lang w:eastAsia="zh-CN"/>
        </w:rPr>
        <w:t>)</w:t>
      </w:r>
    </w:p>
    <w:p w14:paraId="789740FA" w14:textId="37A7D8F1" w:rsidR="0014474B" w:rsidRDefault="00AA0708" w:rsidP="0014474B">
      <w:pPr>
        <w:pStyle w:val="ListBullet"/>
        <w:numPr>
          <w:ilvl w:val="0"/>
          <w:numId w:val="16"/>
        </w:numPr>
        <w:ind w:left="1080"/>
        <w:rPr>
          <w:rFonts w:eastAsia="宋体"/>
          <w:lang w:eastAsia="zh-CN"/>
        </w:rPr>
      </w:pPr>
      <w:r>
        <w:rPr>
          <w:rFonts w:eastAsia="宋体" w:hint="eastAsia"/>
          <w:lang w:eastAsia="zh-CN"/>
        </w:rPr>
        <w:t>Detection(e.g. predict -input XXX.rng -output ../result)</w:t>
      </w:r>
    </w:p>
    <w:p w14:paraId="5DA4BE4A" w14:textId="49F91780" w:rsidR="0014474B" w:rsidRPr="00C14122" w:rsidRDefault="00AA0708" w:rsidP="0014474B">
      <w:pPr>
        <w:pStyle w:val="ListBullet"/>
        <w:numPr>
          <w:ilvl w:val="0"/>
          <w:numId w:val="16"/>
        </w:numPr>
        <w:ind w:left="1080"/>
        <w:rPr>
          <w:rFonts w:eastAsia="宋体"/>
          <w:lang w:eastAsia="zh-CN"/>
        </w:rPr>
      </w:pPr>
      <w:r>
        <w:rPr>
          <w:rFonts w:eastAsia="宋体" w:hint="eastAsia"/>
          <w:lang w:eastAsia="zh-CN"/>
        </w:rPr>
        <w:t>V</w:t>
      </w:r>
      <w:r>
        <w:rPr>
          <w:rFonts w:eastAsia="宋体"/>
          <w:lang w:eastAsia="zh-CN"/>
        </w:rPr>
        <w:t>isualization</w:t>
      </w:r>
      <w:r>
        <w:rPr>
          <w:rFonts w:eastAsia="宋体" w:hint="eastAsia"/>
          <w:lang w:eastAsia="zh-CN"/>
        </w:rPr>
        <w:t xml:space="preserve"> </w:t>
      </w:r>
    </w:p>
    <w:p w14:paraId="1425064F" w14:textId="3C100ADC" w:rsidR="0014474B" w:rsidRDefault="00AA0708" w:rsidP="0014474B">
      <w:pPr>
        <w:pStyle w:val="ListBullet"/>
        <w:numPr>
          <w:ilvl w:val="0"/>
          <w:numId w:val="16"/>
        </w:numPr>
        <w:ind w:left="1080"/>
        <w:rPr>
          <w:rFonts w:eastAsia="宋体"/>
          <w:lang w:eastAsia="zh-CN"/>
        </w:rPr>
      </w:pPr>
      <w:r>
        <w:rPr>
          <w:rFonts w:eastAsia="宋体"/>
          <w:lang w:eastAsia="zh-CN"/>
        </w:rPr>
        <w:t>M</w:t>
      </w:r>
      <w:r>
        <w:rPr>
          <w:rFonts w:eastAsia="宋体" w:hint="eastAsia"/>
          <w:lang w:eastAsia="zh-CN"/>
        </w:rPr>
        <w:t xml:space="preserve">etric </w:t>
      </w:r>
    </w:p>
    <w:p w14:paraId="3B538E18" w14:textId="77777777" w:rsidR="00AA0708" w:rsidRDefault="00AA0708" w:rsidP="00AA0708">
      <w:pPr>
        <w:pStyle w:val="ListBullet"/>
        <w:numPr>
          <w:ilvl w:val="0"/>
          <w:numId w:val="0"/>
        </w:numPr>
        <w:ind w:left="360" w:hanging="360"/>
        <w:rPr>
          <w:rFonts w:eastAsia="宋体"/>
          <w:lang w:eastAsia="zh-CN"/>
        </w:rPr>
      </w:pPr>
    </w:p>
    <w:p w14:paraId="312EF409" w14:textId="77777777" w:rsidR="0020313B" w:rsidRDefault="00000000">
      <w:pPr>
        <w:pStyle w:val="Heading2"/>
      </w:pPr>
      <w:r>
        <w:t>Expected Knowledge and Skills</w:t>
      </w:r>
    </w:p>
    <w:p w14:paraId="7154D35C" w14:textId="77777777" w:rsidR="0020313B" w:rsidRDefault="00000000">
      <w:pPr>
        <w:pStyle w:val="Heading3"/>
      </w:pPr>
      <w:r>
        <w:t>Prior Knowledge (Recommended)</w:t>
      </w:r>
    </w:p>
    <w:p w14:paraId="5E3D654F" w14:textId="77777777" w:rsidR="0020313B" w:rsidRDefault="00000000">
      <w:pPr>
        <w:pStyle w:val="ListBullet"/>
      </w:pPr>
      <w:r>
        <w:t>Python programming</w:t>
      </w:r>
    </w:p>
    <w:p w14:paraId="74646F52" w14:textId="77777777" w:rsidR="0020313B" w:rsidRDefault="00000000">
      <w:pPr>
        <w:pStyle w:val="ListBullet"/>
      </w:pPr>
      <w:r>
        <w:t>Basics of deep learning and computer vision</w:t>
      </w:r>
    </w:p>
    <w:p w14:paraId="4C0FA502" w14:textId="77777777" w:rsidR="0020313B" w:rsidRDefault="00000000">
      <w:pPr>
        <w:pStyle w:val="ListBullet"/>
      </w:pPr>
      <w:r>
        <w:t>Familiarity with image annotation tools</w:t>
      </w:r>
    </w:p>
    <w:p w14:paraId="0F3A201C" w14:textId="77777777" w:rsidR="0020313B" w:rsidRDefault="00000000">
      <w:pPr>
        <w:pStyle w:val="Heading3"/>
      </w:pPr>
      <w:r>
        <w:t>Skills to Be Developed</w:t>
      </w:r>
    </w:p>
    <w:p w14:paraId="43EE989B" w14:textId="77777777" w:rsidR="0020313B" w:rsidRDefault="00000000">
      <w:pPr>
        <w:pStyle w:val="ListBullet"/>
      </w:pPr>
      <w:r>
        <w:t>Pose estimation using deep learning</w:t>
      </w:r>
    </w:p>
    <w:p w14:paraId="33614242" w14:textId="77777777" w:rsidR="0020313B" w:rsidRDefault="00000000">
      <w:pPr>
        <w:pStyle w:val="ListBullet"/>
      </w:pPr>
      <w:r>
        <w:t>Keypoint annotation and dataset handling</w:t>
      </w:r>
    </w:p>
    <w:p w14:paraId="3537B08C" w14:textId="77777777" w:rsidR="0020313B" w:rsidRDefault="00000000">
      <w:pPr>
        <w:pStyle w:val="ListBullet"/>
      </w:pPr>
      <w:r>
        <w:t>Behaviour classification from spatial data</w:t>
      </w:r>
    </w:p>
    <w:p w14:paraId="347CCB25" w14:textId="77777777" w:rsidR="0020313B" w:rsidRDefault="00000000">
      <w:pPr>
        <w:pStyle w:val="ListBullet"/>
      </w:pPr>
      <w:r>
        <w:t>Model evaluation and optimization</w:t>
      </w:r>
    </w:p>
    <w:p w14:paraId="328A0D94" w14:textId="77777777" w:rsidR="0020313B" w:rsidRDefault="00000000">
      <w:pPr>
        <w:pStyle w:val="ListBullet"/>
      </w:pPr>
      <w:r>
        <w:t>Team collaboration and technical reporting</w:t>
      </w:r>
    </w:p>
    <w:p w14:paraId="7537B703" w14:textId="77777777" w:rsidR="0020313B" w:rsidRDefault="00000000">
      <w:pPr>
        <w:pStyle w:val="Heading2"/>
      </w:pPr>
      <w:r>
        <w:t>Tools &amp; Technologies</w:t>
      </w:r>
    </w:p>
    <w:p w14:paraId="7574DC88" w14:textId="77777777" w:rsidR="0020313B" w:rsidRDefault="00000000">
      <w:pPr>
        <w:pStyle w:val="ListBullet"/>
      </w:pPr>
      <w:r>
        <w:t>Python, OpenCV</w:t>
      </w:r>
    </w:p>
    <w:p w14:paraId="1F3D4392" w14:textId="77777777" w:rsidR="0020313B" w:rsidRDefault="00000000">
      <w:pPr>
        <w:pStyle w:val="ListBullet"/>
      </w:pPr>
      <w:r>
        <w:t>Pose Estimation: OpenPose, MediaPipe, DeepLabCut</w:t>
      </w:r>
    </w:p>
    <w:p w14:paraId="0C55FCC0" w14:textId="77777777" w:rsidR="0020313B" w:rsidRDefault="00000000">
      <w:pPr>
        <w:pStyle w:val="ListBullet"/>
      </w:pPr>
      <w:r>
        <w:t>ML Frameworks: PyTorch or TensorFlow</w:t>
      </w:r>
    </w:p>
    <w:p w14:paraId="59CE1AE1" w14:textId="77777777" w:rsidR="0020313B" w:rsidRDefault="00000000">
      <w:pPr>
        <w:pStyle w:val="ListBullet"/>
      </w:pPr>
      <w:r>
        <w:t>Annotation Tools: CVAT, LabelMe</w:t>
      </w:r>
    </w:p>
    <w:p w14:paraId="52EA0E5E" w14:textId="77777777" w:rsidR="0020313B" w:rsidRDefault="00000000">
      <w:pPr>
        <w:pStyle w:val="ListBullet"/>
      </w:pPr>
      <w:r>
        <w:t>GitHub for version control</w:t>
      </w:r>
    </w:p>
    <w:p w14:paraId="783603D0" w14:textId="77777777" w:rsidR="0020313B" w:rsidRDefault="00000000">
      <w:pPr>
        <w:pStyle w:val="ListBullet"/>
      </w:pPr>
      <w:r>
        <w:t>Optional: Streamlit or Flask for demo interface</w:t>
      </w:r>
    </w:p>
    <w:p w14:paraId="4B3D3055" w14:textId="77777777" w:rsidR="0020313B" w:rsidRDefault="00000000">
      <w:pPr>
        <w:pStyle w:val="Heading2"/>
      </w:pPr>
      <w:r>
        <w:t>Public Datasets</w:t>
      </w:r>
    </w:p>
    <w:p w14:paraId="05740AC5" w14:textId="7E2B7634" w:rsidR="0020313B" w:rsidRDefault="00000000">
      <w:pPr>
        <w:pStyle w:val="Heading3"/>
      </w:pPr>
      <w:r>
        <w:t xml:space="preserve">1. </w:t>
      </w:r>
      <w:r w:rsidR="00225CCD">
        <w:t>Cattle</w:t>
      </w:r>
      <w:r>
        <w:t>PoseEstimationDataset</w:t>
      </w:r>
    </w:p>
    <w:p w14:paraId="4FCDCB88" w14:textId="35BD7949" w:rsidR="0020313B" w:rsidRDefault="00000000">
      <w:r>
        <w:t>Source: https://huggingface.co/datasets/gtsaidata/</w:t>
      </w:r>
      <w:r w:rsidR="00225CCD">
        <w:t>Cattle</w:t>
      </w:r>
      <w:r>
        <w:t>PoseEstimationDataset/blob/main/README.md</w:t>
      </w:r>
      <w:r>
        <w:br/>
        <w:t>Description: Annotated with 12 keypoints (nose, eyes, hooves, tail, etc.) in COCO format.</w:t>
      </w:r>
      <w:r>
        <w:br/>
        <w:t>Use Case: Ideal for training pose estimation models like YOLOv8, DeepLabCut, HRNet.</w:t>
      </w:r>
    </w:p>
    <w:p w14:paraId="25060171" w14:textId="77777777" w:rsidR="0020313B" w:rsidRDefault="00000000">
      <w:pPr>
        <w:pStyle w:val="Heading3"/>
      </w:pPr>
      <w:r>
        <w:t>2. CattleEyeView Dataset</w:t>
      </w:r>
    </w:p>
    <w:p w14:paraId="72720824" w14:textId="77777777" w:rsidR="0020313B" w:rsidRDefault="00000000">
      <w:r>
        <w:t>Source: https://github.com/AnimalEyeQ/CattleEyeView</w:t>
      </w:r>
      <w:r>
        <w:br/>
        <w:t>Description: Top-down view cattle video dataset for multi-task learning (pose estimation, tracking, counting).</w:t>
      </w:r>
      <w:r>
        <w:br/>
        <w:t>Use Case: Useful for developing models that work with overhead surveillance footage.</w:t>
      </w:r>
    </w:p>
    <w:p w14:paraId="1BAF40D8" w14:textId="77777777" w:rsidR="0020313B" w:rsidRDefault="00000000">
      <w:pPr>
        <w:pStyle w:val="Heading2"/>
      </w:pPr>
      <w:r>
        <w:lastRenderedPageBreak/>
        <w:t>Open-Source Code Repositories</w:t>
      </w:r>
    </w:p>
    <w:p w14:paraId="2D576A5F" w14:textId="77777777" w:rsidR="0020313B" w:rsidRDefault="00000000">
      <w:pPr>
        <w:pStyle w:val="Heading3"/>
      </w:pPr>
      <w:r>
        <w:t>CattleEyeView GitHub</w:t>
      </w:r>
    </w:p>
    <w:p w14:paraId="0D98986E" w14:textId="77777777" w:rsidR="0020313B" w:rsidRDefault="00000000">
      <w:r>
        <w:t>https://github.com/AnimalEyeQ/CattleEyeView</w:t>
      </w:r>
      <w:r>
        <w:br/>
        <w:t>Includes dataset and benchmark code for pose estimation and other tasks.</w:t>
      </w:r>
    </w:p>
    <w:p w14:paraId="321C663D" w14:textId="77777777" w:rsidR="0020313B" w:rsidRDefault="00000000">
      <w:pPr>
        <w:pStyle w:val="Heading3"/>
      </w:pPr>
      <w:r>
        <w:t>DeepLabCut</w:t>
      </w:r>
    </w:p>
    <w:p w14:paraId="068B076F" w14:textId="77777777" w:rsidR="0020313B" w:rsidRDefault="00000000">
      <w:r>
        <w:t>https://github.com/DeepLabCut/DeepLabCut</w:t>
      </w:r>
      <w:r>
        <w:br/>
        <w:t>Widely used for animal pose estimation with customizable keypoints.</w:t>
      </w:r>
    </w:p>
    <w:p w14:paraId="1EA8D590" w14:textId="77777777" w:rsidR="0020313B" w:rsidRDefault="00000000">
      <w:pPr>
        <w:pStyle w:val="Heading3"/>
      </w:pPr>
      <w:r>
        <w:t>YOLOv8 Keypoint Detection</w:t>
      </w:r>
    </w:p>
    <w:p w14:paraId="4E15BD8B" w14:textId="77777777" w:rsidR="0020313B" w:rsidRDefault="00000000">
      <w:r>
        <w:t>https://github.com/ultralytics/ultralytics</w:t>
      </w:r>
      <w:r>
        <w:br/>
        <w:t>Supports keypoint detection and compatible with COCO-format datasets.</w:t>
      </w:r>
    </w:p>
    <w:sectPr w:rsidR="002031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85EECF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32072"/>
    <w:multiLevelType w:val="hybridMultilevel"/>
    <w:tmpl w:val="D2103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8A4D09"/>
    <w:multiLevelType w:val="hybridMultilevel"/>
    <w:tmpl w:val="2E32B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91E45"/>
    <w:multiLevelType w:val="hybridMultilevel"/>
    <w:tmpl w:val="D2103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C83425"/>
    <w:multiLevelType w:val="hybridMultilevel"/>
    <w:tmpl w:val="D210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3509C"/>
    <w:multiLevelType w:val="hybridMultilevel"/>
    <w:tmpl w:val="1108B8E6"/>
    <w:lvl w:ilvl="0" w:tplc="F140B25E">
      <w:start w:val="1"/>
      <w:numFmt w:val="decimal"/>
      <w:lvlText w:val="%1."/>
      <w:lvlJc w:val="left"/>
      <w:pPr>
        <w:ind w:left="720" w:hanging="360"/>
      </w:pPr>
      <w:rPr>
        <w:rFonts w:asciiTheme="minorHAnsi" w:eastAsia="宋体"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F377C"/>
    <w:multiLevelType w:val="hybridMultilevel"/>
    <w:tmpl w:val="D2103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162516">
    <w:abstractNumId w:val="8"/>
  </w:num>
  <w:num w:numId="2" w16cid:durableId="1987927716">
    <w:abstractNumId w:val="6"/>
  </w:num>
  <w:num w:numId="3" w16cid:durableId="274947803">
    <w:abstractNumId w:val="5"/>
  </w:num>
  <w:num w:numId="4" w16cid:durableId="1202861551">
    <w:abstractNumId w:val="4"/>
  </w:num>
  <w:num w:numId="5" w16cid:durableId="713966670">
    <w:abstractNumId w:val="7"/>
  </w:num>
  <w:num w:numId="6" w16cid:durableId="559244708">
    <w:abstractNumId w:val="3"/>
  </w:num>
  <w:num w:numId="7" w16cid:durableId="1045059781">
    <w:abstractNumId w:val="2"/>
  </w:num>
  <w:num w:numId="8" w16cid:durableId="2019380419">
    <w:abstractNumId w:val="1"/>
  </w:num>
  <w:num w:numId="9" w16cid:durableId="211430824">
    <w:abstractNumId w:val="0"/>
  </w:num>
  <w:num w:numId="10" w16cid:durableId="1932397430">
    <w:abstractNumId w:val="12"/>
  </w:num>
  <w:num w:numId="11" w16cid:durableId="1727223330">
    <w:abstractNumId w:val="9"/>
  </w:num>
  <w:num w:numId="12" w16cid:durableId="612253461">
    <w:abstractNumId w:val="13"/>
  </w:num>
  <w:num w:numId="13" w16cid:durableId="1796218548">
    <w:abstractNumId w:val="8"/>
  </w:num>
  <w:num w:numId="14" w16cid:durableId="1023747136">
    <w:abstractNumId w:val="14"/>
  </w:num>
  <w:num w:numId="15" w16cid:durableId="334309936">
    <w:abstractNumId w:val="8"/>
  </w:num>
  <w:num w:numId="16" w16cid:durableId="2045447365">
    <w:abstractNumId w:val="10"/>
  </w:num>
  <w:num w:numId="17" w16cid:durableId="102573797">
    <w:abstractNumId w:val="8"/>
  </w:num>
  <w:num w:numId="18" w16cid:durableId="1633558978">
    <w:abstractNumId w:val="11"/>
  </w:num>
  <w:num w:numId="19" w16cid:durableId="39136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8B4"/>
    <w:rsid w:val="0006063C"/>
    <w:rsid w:val="000B52CC"/>
    <w:rsid w:val="0014474B"/>
    <w:rsid w:val="0015074B"/>
    <w:rsid w:val="00196E41"/>
    <w:rsid w:val="0020313B"/>
    <w:rsid w:val="00225CCD"/>
    <w:rsid w:val="00235135"/>
    <w:rsid w:val="00276509"/>
    <w:rsid w:val="0029639D"/>
    <w:rsid w:val="00326F90"/>
    <w:rsid w:val="0033379D"/>
    <w:rsid w:val="003701C3"/>
    <w:rsid w:val="00381787"/>
    <w:rsid w:val="0039790B"/>
    <w:rsid w:val="00463784"/>
    <w:rsid w:val="004C602A"/>
    <w:rsid w:val="005B60E0"/>
    <w:rsid w:val="005F4682"/>
    <w:rsid w:val="00653441"/>
    <w:rsid w:val="007522B7"/>
    <w:rsid w:val="007C5C6B"/>
    <w:rsid w:val="007F2AC8"/>
    <w:rsid w:val="00812E75"/>
    <w:rsid w:val="008A6E24"/>
    <w:rsid w:val="00937E11"/>
    <w:rsid w:val="009B6F03"/>
    <w:rsid w:val="009C1509"/>
    <w:rsid w:val="009C6EB9"/>
    <w:rsid w:val="00AA0708"/>
    <w:rsid w:val="00AA1D8D"/>
    <w:rsid w:val="00AD3013"/>
    <w:rsid w:val="00B47730"/>
    <w:rsid w:val="00B800C4"/>
    <w:rsid w:val="00BE48E7"/>
    <w:rsid w:val="00C14122"/>
    <w:rsid w:val="00C40BCC"/>
    <w:rsid w:val="00C443E9"/>
    <w:rsid w:val="00CB0664"/>
    <w:rsid w:val="00CC644D"/>
    <w:rsid w:val="00D92C25"/>
    <w:rsid w:val="00DE0A83"/>
    <w:rsid w:val="00F1011F"/>
    <w:rsid w:val="00F14409"/>
    <w:rsid w:val="00FA36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56AD3"/>
  <w14:defaultImageDpi w14:val="300"/>
  <w15:docId w15:val="{AFC336D6-2BC4-ED49-80C1-142F9744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Jingwen Guan</cp:lastModifiedBy>
  <cp:revision>13</cp:revision>
  <dcterms:created xsi:type="dcterms:W3CDTF">2025-08-13T00:20:00Z</dcterms:created>
  <dcterms:modified xsi:type="dcterms:W3CDTF">2025-08-13T02:15:00Z</dcterms:modified>
  <cp:category/>
</cp:coreProperties>
</file>